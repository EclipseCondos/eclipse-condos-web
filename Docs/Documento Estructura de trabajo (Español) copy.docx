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0245" w14:textId="12F33247" w:rsidR="0032133A" w:rsidRDefault="0032133A" w:rsidP="00A36D27">
      <w:pPr>
        <w:jc w:val="center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0C55816" wp14:editId="2718C190">
                <wp:simplePos x="0" y="0"/>
                <wp:positionH relativeFrom="column">
                  <wp:posOffset>-1355725</wp:posOffset>
                </wp:positionH>
                <wp:positionV relativeFrom="paragraph">
                  <wp:posOffset>-1014921</wp:posOffset>
                </wp:positionV>
                <wp:extent cx="8882471" cy="11022904"/>
                <wp:effectExtent l="0" t="0" r="7620" b="13970"/>
                <wp:wrapNone/>
                <wp:docPr id="15029100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2471" cy="1102290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81F6B" w14:textId="17386042" w:rsidR="00E737A1" w:rsidRPr="00E737A1" w:rsidRDefault="00BC025B" w:rsidP="00E737A1">
                            <w:pPr>
                              <w:pStyle w:val="Heading2"/>
                              <w:jc w:val="left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55816" id="Rectangle 1" o:spid="_x0000_s1026" style="position:absolute;left:0;text-align:left;margin-left:-106.75pt;margin-top:-79.9pt;width:699.4pt;height:867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" fillcolor="#ece6db [662]" strokecolor="#ece6db [662]" strokeweight="1.25pt">
                <v:stroke endcap="round"/>
                <v:textbox>
                  <w:txbxContent>
                    <w:p w14:paraId="06181F6B" w14:textId="17386042" w:rsidR="00E737A1" w:rsidRPr="00E737A1" w:rsidRDefault="00BC025B" w:rsidP="00E737A1">
                      <w:pPr>
                        <w:pStyle w:val="Heading2"/>
                        <w:jc w:val="left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&lt;</w:t>
                      </w:r>
                    </w:p>
                  </w:txbxContent>
                </v:textbox>
              </v:rect>
            </w:pict>
          </mc:Fallback>
        </mc:AlternateContent>
      </w:r>
    </w:p>
    <w:p w14:paraId="392D19F7" w14:textId="77777777" w:rsidR="00A36D27" w:rsidRDefault="00A36D27" w:rsidP="00A36D27">
      <w:pPr>
        <w:jc w:val="center"/>
        <w:rPr>
          <w:lang w:val="es-ES_tradnl"/>
        </w:rPr>
      </w:pPr>
    </w:p>
    <w:p w14:paraId="301F4E45" w14:textId="77777777" w:rsidR="0032133A" w:rsidRDefault="0032133A" w:rsidP="0032133A">
      <w:pPr>
        <w:pStyle w:val="Heading1"/>
        <w:rPr>
          <w:lang w:val="es-ES_tradnl"/>
        </w:rPr>
      </w:pPr>
    </w:p>
    <w:p w14:paraId="0A826C28" w14:textId="66456974" w:rsidR="0032133A" w:rsidRPr="00E737A1" w:rsidRDefault="00A36D27" w:rsidP="0032133A">
      <w:pPr>
        <w:pStyle w:val="Heading1"/>
        <w:rPr>
          <w:sz w:val="40"/>
          <w:szCs w:val="40"/>
          <w:lang w:val="es-ES_tradnl"/>
        </w:rPr>
      </w:pPr>
      <w:r w:rsidRPr="00E737A1">
        <w:rPr>
          <w:sz w:val="40"/>
          <w:szCs w:val="40"/>
          <w:lang w:val="es-ES_tradnl"/>
        </w:rPr>
        <w:t>ECLIPSE CONDOS</w:t>
      </w:r>
    </w:p>
    <w:p w14:paraId="546189F1" w14:textId="77777777" w:rsidR="00A36D27" w:rsidRPr="00E737A1" w:rsidRDefault="00A36D27" w:rsidP="00A36D27">
      <w:pPr>
        <w:rPr>
          <w:sz w:val="32"/>
          <w:szCs w:val="32"/>
          <w:lang w:val="es-ES_tradnl"/>
        </w:rPr>
      </w:pPr>
    </w:p>
    <w:p w14:paraId="39BF2035" w14:textId="444A48EC" w:rsidR="00A36D27" w:rsidRDefault="00A36D27" w:rsidP="00A36D27">
      <w:pPr>
        <w:pStyle w:val="Heading3"/>
        <w:rPr>
          <w:lang w:val="es-ES_tradnl"/>
        </w:rPr>
      </w:pPr>
      <w:r>
        <w:rPr>
          <w:lang w:val="es-ES_tradnl"/>
        </w:rPr>
        <w:t xml:space="preserve">proyecto de desarrollo de página web </w:t>
      </w:r>
    </w:p>
    <w:p w14:paraId="395F47AE" w14:textId="771E92F6" w:rsidR="00A36D27" w:rsidRDefault="00A36D27" w:rsidP="00BC025B">
      <w:pPr>
        <w:pStyle w:val="Heading3"/>
        <w:rPr>
          <w:lang w:val="es-ES_tradnl"/>
        </w:rPr>
      </w:pPr>
      <w:r>
        <w:rPr>
          <w:lang w:val="es-ES_tradnl"/>
        </w:rPr>
        <w:t>visualización de apartamentos y de información de eclipse condos.</w:t>
      </w:r>
    </w:p>
    <w:p w14:paraId="7C107E32" w14:textId="77777777" w:rsidR="00A36D27" w:rsidRDefault="00A36D27" w:rsidP="00A36D27">
      <w:pPr>
        <w:jc w:val="center"/>
        <w:rPr>
          <w:color w:val="77613C" w:themeColor="accent3" w:themeShade="BF"/>
          <w:sz w:val="36"/>
          <w:szCs w:val="36"/>
          <w:lang w:val="es-ES_tradnl"/>
        </w:rPr>
      </w:pPr>
      <w:r w:rsidRPr="00A36D27">
        <w:rPr>
          <w:color w:val="77613C" w:themeColor="accent3" w:themeShade="BF"/>
          <w:sz w:val="36"/>
          <w:szCs w:val="36"/>
          <w:lang w:val="es-ES_tradnl"/>
        </w:rPr>
        <w:t>Eclipse Condominios WEB Page</w:t>
      </w:r>
    </w:p>
    <w:p w14:paraId="12DDCB79" w14:textId="77777777" w:rsidR="00A36D27" w:rsidRDefault="00A36D27" w:rsidP="00A36D27">
      <w:pPr>
        <w:jc w:val="center"/>
        <w:rPr>
          <w:color w:val="77613C" w:themeColor="accent3" w:themeShade="BF"/>
          <w:sz w:val="36"/>
          <w:szCs w:val="36"/>
          <w:lang w:val="es-ES_tradnl"/>
        </w:rPr>
      </w:pPr>
    </w:p>
    <w:p w14:paraId="0CDE18E8" w14:textId="77777777" w:rsidR="00A36D27" w:rsidRDefault="00A36D27" w:rsidP="00A36D27">
      <w:pPr>
        <w:jc w:val="center"/>
        <w:rPr>
          <w:color w:val="77613C" w:themeColor="accent3" w:themeShade="BF"/>
          <w:sz w:val="36"/>
          <w:szCs w:val="36"/>
          <w:lang w:val="es-ES_tradnl"/>
        </w:rPr>
      </w:pPr>
    </w:p>
    <w:p w14:paraId="6865CE64" w14:textId="77777777" w:rsidR="00BC025B" w:rsidRDefault="00BC025B" w:rsidP="00A36D27">
      <w:pPr>
        <w:jc w:val="center"/>
        <w:rPr>
          <w:color w:val="77613C" w:themeColor="accent3" w:themeShade="BF"/>
          <w:sz w:val="36"/>
          <w:szCs w:val="36"/>
          <w:lang w:val="es-ES_tradnl"/>
        </w:rPr>
      </w:pPr>
    </w:p>
    <w:p w14:paraId="6DD8472A" w14:textId="77777777" w:rsidR="00BC025B" w:rsidRDefault="00BC025B" w:rsidP="00A36D27">
      <w:pPr>
        <w:jc w:val="center"/>
        <w:rPr>
          <w:color w:val="77613C" w:themeColor="accent3" w:themeShade="BF"/>
          <w:sz w:val="36"/>
          <w:szCs w:val="36"/>
          <w:lang w:val="es-ES_tradnl"/>
        </w:rPr>
      </w:pPr>
    </w:p>
    <w:p w14:paraId="66E40F6B" w14:textId="77777777" w:rsidR="00A36D27" w:rsidRDefault="00A36D27" w:rsidP="00E737A1">
      <w:pPr>
        <w:rPr>
          <w:color w:val="77613C" w:themeColor="accent3" w:themeShade="BF"/>
          <w:sz w:val="36"/>
          <w:szCs w:val="36"/>
          <w:lang w:val="es-ES_tradnl"/>
        </w:rPr>
      </w:pPr>
    </w:p>
    <w:p w14:paraId="67C4E147" w14:textId="77777777" w:rsidR="00A36D27" w:rsidRDefault="00A36D27" w:rsidP="00A36D27">
      <w:pPr>
        <w:jc w:val="center"/>
        <w:rPr>
          <w:color w:val="77613C" w:themeColor="accent3" w:themeShade="BF"/>
          <w:sz w:val="36"/>
          <w:szCs w:val="36"/>
          <w:lang w:val="es-ES_tradnl"/>
        </w:rPr>
      </w:pPr>
    </w:p>
    <w:p w14:paraId="2E956D02" w14:textId="55315AC5" w:rsidR="00A36D27" w:rsidRDefault="005608DD" w:rsidP="00A36D27">
      <w:pPr>
        <w:jc w:val="center"/>
        <w:rPr>
          <w:color w:val="77613C" w:themeColor="accent3" w:themeShade="BF"/>
          <w:sz w:val="36"/>
          <w:szCs w:val="36"/>
          <w:lang w:val="es-ES_tradnl"/>
        </w:rPr>
      </w:pPr>
      <w:r>
        <w:rPr>
          <w:color w:val="77613C" w:themeColor="accent3" w:themeShade="BF"/>
          <w:sz w:val="36"/>
          <w:szCs w:val="36"/>
          <w:lang w:val="es-ES_tradnl"/>
        </w:rPr>
        <w:t xml:space="preserve">WBS 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2" w:space="0" w:color="auto"/>
          <w:insideV w:val="none" w:sz="0" w:space="0" w:color="auto"/>
        </w:tblBorders>
        <w:shd w:val="clear" w:color="auto" w:fill="ECE6DB" w:themeFill="accent3" w:themeFillTint="33"/>
        <w:tblLook w:val="04A0" w:firstRow="1" w:lastRow="0" w:firstColumn="1" w:lastColumn="0" w:noHBand="0" w:noVBand="1"/>
      </w:tblPr>
      <w:tblGrid>
        <w:gridCol w:w="2764"/>
        <w:gridCol w:w="5876"/>
      </w:tblGrid>
      <w:tr w:rsidR="00E737A1" w14:paraId="3F09B179" w14:textId="77777777" w:rsidTr="00BC0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dotted" w:sz="2" w:space="0" w:color="auto"/>
            </w:tcBorders>
            <w:shd w:val="clear" w:color="auto" w:fill="ECE6DB" w:themeFill="accent3" w:themeFillTint="33"/>
            <w:vAlign w:val="center"/>
          </w:tcPr>
          <w:p w14:paraId="0E576DBF" w14:textId="060E28F3" w:rsidR="00E737A1" w:rsidRPr="00BC025B" w:rsidRDefault="00E737A1" w:rsidP="00BC025B">
            <w:pPr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 xml:space="preserve">PROYECTO NO. </w:t>
            </w:r>
          </w:p>
        </w:tc>
        <w:tc>
          <w:tcPr>
            <w:tcW w:w="6054" w:type="dxa"/>
            <w:tcBorders>
              <w:top w:val="dotted" w:sz="2" w:space="0" w:color="auto"/>
            </w:tcBorders>
            <w:shd w:val="clear" w:color="auto" w:fill="ECE6DB" w:themeFill="accent3" w:themeFillTint="33"/>
            <w:vAlign w:val="center"/>
          </w:tcPr>
          <w:p w14:paraId="4B19FCF2" w14:textId="642915DB" w:rsidR="00E737A1" w:rsidRDefault="00E737A1" w:rsidP="00BC0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>01</w:t>
            </w:r>
          </w:p>
        </w:tc>
      </w:tr>
      <w:tr w:rsidR="00A36D27" w14:paraId="41B9A137" w14:textId="77777777" w:rsidTr="00BC0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dotted" w:sz="2" w:space="0" w:color="auto"/>
            </w:tcBorders>
            <w:shd w:val="clear" w:color="auto" w:fill="ECE6DB" w:themeFill="accent3" w:themeFillTint="33"/>
            <w:vAlign w:val="center"/>
          </w:tcPr>
          <w:p w14:paraId="6ECED0B3" w14:textId="667A0BA2" w:rsidR="00A36D27" w:rsidRPr="00BC025B" w:rsidRDefault="00A36D27" w:rsidP="00BC025B">
            <w:pPr>
              <w:rPr>
                <w:lang w:val="es-ES_tradnl"/>
              </w:rPr>
            </w:pPr>
            <w:r w:rsidRPr="00BC025B">
              <w:rPr>
                <w:b w:val="0"/>
                <w:bCs w:val="0"/>
                <w:lang w:val="es-ES_tradnl"/>
              </w:rPr>
              <w:t>VERSIÓN: 1.0</w:t>
            </w:r>
          </w:p>
        </w:tc>
        <w:tc>
          <w:tcPr>
            <w:tcW w:w="6054" w:type="dxa"/>
            <w:tcBorders>
              <w:top w:val="dotted" w:sz="2" w:space="0" w:color="auto"/>
            </w:tcBorders>
            <w:shd w:val="clear" w:color="auto" w:fill="ECE6DB" w:themeFill="accent3" w:themeFillTint="33"/>
            <w:vAlign w:val="center"/>
          </w:tcPr>
          <w:p w14:paraId="0F2962A2" w14:textId="74C0E4DC" w:rsidR="00A36D27" w:rsidRPr="00BC025B" w:rsidRDefault="00BC025B" w:rsidP="00BC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_tradnl"/>
              </w:rPr>
            </w:pPr>
            <w:r w:rsidRPr="00E737A1">
              <w:rPr>
                <w:lang w:val="es-ES_tradnl"/>
              </w:rPr>
              <w:t>Fecha</w:t>
            </w:r>
            <w:r>
              <w:rPr>
                <w:b/>
                <w:bCs/>
                <w:lang w:val="es-ES_tradnl"/>
              </w:rPr>
              <w:t xml:space="preserve">: </w:t>
            </w:r>
          </w:p>
        </w:tc>
      </w:tr>
      <w:tr w:rsidR="00A36D27" w14:paraId="0330A41F" w14:textId="77777777" w:rsidTr="00BC025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ECE6DB" w:themeFill="accent3" w:themeFillTint="33"/>
            <w:vAlign w:val="center"/>
          </w:tcPr>
          <w:p w14:paraId="096A95F2" w14:textId="720F6432" w:rsidR="00A36D27" w:rsidRPr="00BC025B" w:rsidRDefault="00BC025B" w:rsidP="00BC025B">
            <w:pPr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 xml:space="preserve">RESPONSABLES: </w:t>
            </w:r>
          </w:p>
        </w:tc>
        <w:tc>
          <w:tcPr>
            <w:tcW w:w="6054" w:type="dxa"/>
            <w:shd w:val="clear" w:color="auto" w:fill="ECE6DB" w:themeFill="accent3" w:themeFillTint="33"/>
            <w:vAlign w:val="center"/>
          </w:tcPr>
          <w:p w14:paraId="59072C05" w14:textId="17C65B3D" w:rsidR="00BC025B" w:rsidRPr="00BC025B" w:rsidRDefault="00BC025B" w:rsidP="00BC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ANDRÉS </w:t>
            </w:r>
            <w:r w:rsidR="00574322">
              <w:rPr>
                <w:lang w:val="es-ES_tradnl"/>
              </w:rPr>
              <w:t xml:space="preserve">E. </w:t>
            </w:r>
            <w:r>
              <w:rPr>
                <w:lang w:val="es-ES_tradnl"/>
              </w:rPr>
              <w:t>MOREIRA LEE</w:t>
            </w:r>
          </w:p>
        </w:tc>
      </w:tr>
      <w:tr w:rsidR="00A36D27" w14:paraId="110BF5F2" w14:textId="77777777" w:rsidTr="00BC0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ECE6DB" w:themeFill="accent3" w:themeFillTint="33"/>
            <w:vAlign w:val="center"/>
          </w:tcPr>
          <w:p w14:paraId="7C14E6BD" w14:textId="6BB6A169" w:rsidR="00A36D27" w:rsidRPr="00BC025B" w:rsidRDefault="00BC025B" w:rsidP="00BC025B">
            <w:pPr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 xml:space="preserve">CLIENTES: </w:t>
            </w:r>
          </w:p>
        </w:tc>
        <w:tc>
          <w:tcPr>
            <w:tcW w:w="6054" w:type="dxa"/>
            <w:shd w:val="clear" w:color="auto" w:fill="ECE6DB" w:themeFill="accent3" w:themeFillTint="33"/>
            <w:vAlign w:val="center"/>
          </w:tcPr>
          <w:p w14:paraId="48E4EAAE" w14:textId="17FD2727" w:rsidR="00A36D27" w:rsidRPr="00BC025B" w:rsidRDefault="00BC025B" w:rsidP="00BC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ECLIPSE CONDOS</w:t>
            </w:r>
          </w:p>
        </w:tc>
      </w:tr>
      <w:tr w:rsidR="00A36D27" w:rsidRPr="00200806" w14:paraId="514EE182" w14:textId="77777777" w:rsidTr="00BC025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bottom w:val="dotted" w:sz="2" w:space="0" w:color="auto"/>
            </w:tcBorders>
            <w:shd w:val="clear" w:color="auto" w:fill="ECE6DB" w:themeFill="accent3" w:themeFillTint="33"/>
            <w:vAlign w:val="center"/>
          </w:tcPr>
          <w:p w14:paraId="12E70B80" w14:textId="3965ED31" w:rsidR="00A36D27" w:rsidRPr="00BC025B" w:rsidRDefault="00BC025B" w:rsidP="00BC025B">
            <w:pPr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 xml:space="preserve">PROYECTO: </w:t>
            </w:r>
          </w:p>
        </w:tc>
        <w:tc>
          <w:tcPr>
            <w:tcW w:w="6054" w:type="dxa"/>
            <w:tcBorders>
              <w:bottom w:val="dotted" w:sz="2" w:space="0" w:color="auto"/>
            </w:tcBorders>
            <w:shd w:val="clear" w:color="auto" w:fill="ECE6DB" w:themeFill="accent3" w:themeFillTint="33"/>
            <w:vAlign w:val="center"/>
          </w:tcPr>
          <w:p w14:paraId="44B0E506" w14:textId="69011293" w:rsidR="00A36D27" w:rsidRPr="009F2015" w:rsidRDefault="00BC025B" w:rsidP="009F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F2015">
              <w:rPr>
                <w:lang w:val="es-ES"/>
              </w:rPr>
              <w:t>DESARROLLO DE PÁGINA WEB PÚBLICA</w:t>
            </w:r>
            <w:r w:rsidR="009F2015" w:rsidRPr="009F2015">
              <w:rPr>
                <w:lang w:val="es-ES"/>
              </w:rPr>
              <w:t xml:space="preserve"> </w:t>
            </w:r>
          </w:p>
        </w:tc>
      </w:tr>
    </w:tbl>
    <w:p w14:paraId="074AF17B" w14:textId="1086073A" w:rsidR="00A36D27" w:rsidRDefault="005608DD" w:rsidP="005608DD">
      <w:pPr>
        <w:pStyle w:val="Heading2"/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lastRenderedPageBreak/>
        <w:t>Eclipse condos</w:t>
      </w:r>
    </w:p>
    <w:p w14:paraId="4619C907" w14:textId="3CC04254" w:rsidR="005608DD" w:rsidRDefault="005608DD" w:rsidP="005608DD">
      <w:pPr>
        <w:pStyle w:val="Heading3"/>
        <w:rPr>
          <w:lang w:val="es-ES_tradnl"/>
        </w:rPr>
      </w:pPr>
      <w:r>
        <w:rPr>
          <w:lang w:val="es-ES_tradnl"/>
        </w:rPr>
        <w:t>Sitio web atractivo a clientes 1.0</w:t>
      </w:r>
    </w:p>
    <w:p w14:paraId="0453A54D" w14:textId="77777777" w:rsidR="005608DD" w:rsidRDefault="005608DD" w:rsidP="005608DD">
      <w:pPr>
        <w:pStyle w:val="ListParagraph"/>
        <w:numPr>
          <w:ilvl w:val="0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INICIO</w:t>
      </w:r>
    </w:p>
    <w:p w14:paraId="49C7AA83" w14:textId="75AF98B9" w:rsidR="00403031" w:rsidRDefault="005608DD" w:rsidP="00403031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 w:rsidRPr="005608DD">
        <w:rPr>
          <w:b w:val="0"/>
          <w:bCs w:val="0"/>
          <w:lang w:val="es-ES_tradnl"/>
        </w:rPr>
        <w:t xml:space="preserve">Información </w:t>
      </w:r>
      <w:r>
        <w:rPr>
          <w:b w:val="0"/>
          <w:bCs w:val="0"/>
          <w:lang w:val="es-ES_tradnl"/>
        </w:rPr>
        <w:t xml:space="preserve">de la </w:t>
      </w:r>
      <w:r w:rsidR="001D7374">
        <w:rPr>
          <w:b w:val="0"/>
          <w:bCs w:val="0"/>
          <w:lang w:val="es-ES_tradnl"/>
        </w:rPr>
        <w:t>P</w:t>
      </w:r>
      <w:r>
        <w:rPr>
          <w:b w:val="0"/>
          <w:bCs w:val="0"/>
          <w:lang w:val="es-ES_tradnl"/>
        </w:rPr>
        <w:t xml:space="preserve">ila </w:t>
      </w:r>
      <w:r w:rsidR="001D7374">
        <w:rPr>
          <w:b w:val="0"/>
          <w:bCs w:val="0"/>
          <w:lang w:val="es-ES_tradnl"/>
        </w:rPr>
        <w:t>T</w:t>
      </w:r>
      <w:r>
        <w:rPr>
          <w:b w:val="0"/>
          <w:bCs w:val="0"/>
          <w:lang w:val="es-ES_tradnl"/>
        </w:rPr>
        <w:t>ecnológica</w:t>
      </w:r>
    </w:p>
    <w:p w14:paraId="68F60B89" w14:textId="01D093C9" w:rsidR="00403031" w:rsidRDefault="00403031" w:rsidP="00403031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Selección de tecnologías frontend y backend</w:t>
      </w:r>
    </w:p>
    <w:p w14:paraId="55D61582" w14:textId="2119D4F9" w:rsidR="00403031" w:rsidRPr="00403031" w:rsidRDefault="00403031" w:rsidP="00403031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Definición de bases de datos y almacenamiento</w:t>
      </w:r>
    </w:p>
    <w:p w14:paraId="7EB635B4" w14:textId="056DB8E1" w:rsidR="005608DD" w:rsidRDefault="005608DD" w:rsidP="005608DD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Información del </w:t>
      </w:r>
      <w:r w:rsidR="001D7374">
        <w:rPr>
          <w:b w:val="0"/>
          <w:bCs w:val="0"/>
          <w:lang w:val="es-ES_tradnl"/>
        </w:rPr>
        <w:t>P</w:t>
      </w:r>
      <w:r>
        <w:rPr>
          <w:b w:val="0"/>
          <w:bCs w:val="0"/>
          <w:lang w:val="es-ES_tradnl"/>
        </w:rPr>
        <w:t>royecto</w:t>
      </w:r>
    </w:p>
    <w:p w14:paraId="282DF8BC" w14:textId="36DCACE0" w:rsidR="00403031" w:rsidRDefault="00403031" w:rsidP="00403031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Definición de objetivos</w:t>
      </w:r>
    </w:p>
    <w:p w14:paraId="2CF12A3F" w14:textId="184CD854" w:rsidR="00403031" w:rsidRDefault="00403031" w:rsidP="00403031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Alcance de proyecto</w:t>
      </w:r>
    </w:p>
    <w:p w14:paraId="2B9BA3BB" w14:textId="2BB80D5E" w:rsidR="00403031" w:rsidRDefault="00403031" w:rsidP="00403031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Identificación de las partes interesadas</w:t>
      </w:r>
    </w:p>
    <w:p w14:paraId="271405EF" w14:textId="4B3C9BA6" w:rsidR="005608DD" w:rsidRDefault="005608DD" w:rsidP="005608DD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Plan del </w:t>
      </w:r>
      <w:r w:rsidR="001D7374">
        <w:rPr>
          <w:b w:val="0"/>
          <w:bCs w:val="0"/>
          <w:lang w:val="es-ES_tradnl"/>
        </w:rPr>
        <w:t>P</w:t>
      </w:r>
      <w:r>
        <w:rPr>
          <w:b w:val="0"/>
          <w:bCs w:val="0"/>
          <w:lang w:val="es-ES_tradnl"/>
        </w:rPr>
        <w:t>royecto</w:t>
      </w:r>
      <w:r w:rsidRPr="005608DD">
        <w:rPr>
          <w:b w:val="0"/>
          <w:bCs w:val="0"/>
          <w:lang w:val="es-ES_tradnl"/>
        </w:rPr>
        <w:t xml:space="preserve"> </w:t>
      </w:r>
    </w:p>
    <w:p w14:paraId="59579D30" w14:textId="7BDB37A5" w:rsidR="00403031" w:rsidRDefault="00403031" w:rsidP="00403031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Plan de comunicación del equipo</w:t>
      </w:r>
    </w:p>
    <w:p w14:paraId="32BFCB4F" w14:textId="50AD8DE0" w:rsidR="00403031" w:rsidRDefault="00403031" w:rsidP="00403031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Identificación de hitos clave (WBS) </w:t>
      </w:r>
    </w:p>
    <w:p w14:paraId="0D6CA9EB" w14:textId="160A6E3A" w:rsidR="00403031" w:rsidRDefault="00403031" w:rsidP="00403031">
      <w:pPr>
        <w:pStyle w:val="ListParagraph"/>
        <w:numPr>
          <w:ilvl w:val="0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PLANEACIÓN</w:t>
      </w:r>
    </w:p>
    <w:p w14:paraId="3D2886C7" w14:textId="55BEE8E3" w:rsidR="00403031" w:rsidRDefault="001D7374" w:rsidP="00403031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Gestión de Requerimientos </w:t>
      </w:r>
    </w:p>
    <w:p w14:paraId="0105492A" w14:textId="25A64509" w:rsidR="001D7374" w:rsidRDefault="001D7374" w:rsidP="001D737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SRS</w:t>
      </w:r>
    </w:p>
    <w:p w14:paraId="79116CA4" w14:textId="612D2C70" w:rsidR="001D7374" w:rsidRDefault="001D7374" w:rsidP="00403031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Planeación de Tareas </w:t>
      </w:r>
    </w:p>
    <w:p w14:paraId="672465BA" w14:textId="1E0D434B" w:rsidR="001D7374" w:rsidRDefault="001D7374" w:rsidP="00403031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Diseño de Interfaz</w:t>
      </w:r>
    </w:p>
    <w:p w14:paraId="7418760C" w14:textId="7A4A45D3" w:rsidR="001D7374" w:rsidRDefault="001D7374" w:rsidP="001D737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Pestaña de Inicio</w:t>
      </w:r>
    </w:p>
    <w:p w14:paraId="0349ED9A" w14:textId="5F50974B" w:rsidR="001D7374" w:rsidRDefault="001D7374" w:rsidP="001D737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Vista de departamentos </w:t>
      </w:r>
    </w:p>
    <w:p w14:paraId="78613017" w14:textId="0D5A110D" w:rsidR="001D7374" w:rsidRDefault="001D7374" w:rsidP="001D7374">
      <w:pPr>
        <w:pStyle w:val="ListParagraph"/>
        <w:numPr>
          <w:ilvl w:val="3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Galería de Imágenes</w:t>
      </w:r>
    </w:p>
    <w:p w14:paraId="77D495A4" w14:textId="7DD28C9E" w:rsidR="001D7374" w:rsidRDefault="001D7374" w:rsidP="001D7374">
      <w:pPr>
        <w:pStyle w:val="ListParagraph"/>
        <w:numPr>
          <w:ilvl w:val="3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Calendario de disponibilidad</w:t>
      </w:r>
    </w:p>
    <w:p w14:paraId="24D231FE" w14:textId="1FEC088F" w:rsidR="00BA0238" w:rsidRPr="001D7374" w:rsidRDefault="001D7374" w:rsidP="00200806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Quienes son Eclipse </w:t>
      </w:r>
      <w:proofErr w:type="spellStart"/>
      <w:r>
        <w:rPr>
          <w:b w:val="0"/>
          <w:bCs w:val="0"/>
          <w:lang w:val="es-ES_tradnl"/>
        </w:rPr>
        <w:t>Condos</w:t>
      </w:r>
      <w:proofErr w:type="spellEnd"/>
      <w:r>
        <w:rPr>
          <w:b w:val="0"/>
          <w:bCs w:val="0"/>
          <w:lang w:val="es-ES_tradnl"/>
        </w:rPr>
        <w:t xml:space="preserve">. </w:t>
      </w:r>
    </w:p>
    <w:p w14:paraId="6884516C" w14:textId="34B61257" w:rsidR="001D7374" w:rsidRDefault="001D7374" w:rsidP="00403031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Diseño de Arquitecturas tecnológicas</w:t>
      </w:r>
    </w:p>
    <w:p w14:paraId="7B9A5338" w14:textId="5D43DBD9" w:rsidR="001D7374" w:rsidRDefault="001D7374" w:rsidP="00403031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Diseño de Arquitecturas de Datos</w:t>
      </w:r>
    </w:p>
    <w:p w14:paraId="347883C3" w14:textId="69E3B6F9" w:rsidR="00403031" w:rsidRDefault="00403031" w:rsidP="00403031">
      <w:pPr>
        <w:pStyle w:val="ListParagraph"/>
        <w:numPr>
          <w:ilvl w:val="0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IMPLEMENTACIÓN Y EJECUCIÓN </w:t>
      </w:r>
    </w:p>
    <w:p w14:paraId="7137D260" w14:textId="0EC9F18A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Desarrollo de Base de Datos</w:t>
      </w:r>
    </w:p>
    <w:p w14:paraId="0D26A5D1" w14:textId="0889F86C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Desarrollo de Interfaz de módulos</w:t>
      </w:r>
    </w:p>
    <w:p w14:paraId="569596AD" w14:textId="0D3F76B3" w:rsidR="001D7374" w:rsidRDefault="00E52344" w:rsidP="001D737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Pestaña de Inicio</w:t>
      </w:r>
    </w:p>
    <w:p w14:paraId="24765653" w14:textId="6EC0B1D7" w:rsidR="00E52344" w:rsidRDefault="00E52344" w:rsidP="001D737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Vista de departamentos</w:t>
      </w:r>
    </w:p>
    <w:p w14:paraId="778EBC4A" w14:textId="38953A79" w:rsidR="00E52344" w:rsidRDefault="00E52344" w:rsidP="001D737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Quienes son Eclipse </w:t>
      </w:r>
      <w:proofErr w:type="spellStart"/>
      <w:r>
        <w:rPr>
          <w:b w:val="0"/>
          <w:bCs w:val="0"/>
          <w:lang w:val="es-ES_tradnl"/>
        </w:rPr>
        <w:t>Condos</w:t>
      </w:r>
      <w:proofErr w:type="spellEnd"/>
      <w:r>
        <w:rPr>
          <w:b w:val="0"/>
          <w:bCs w:val="0"/>
          <w:lang w:val="es-ES_tradnl"/>
        </w:rPr>
        <w:t xml:space="preserve">. </w:t>
      </w:r>
    </w:p>
    <w:p w14:paraId="6A3E6439" w14:textId="476C123A" w:rsidR="00E52344" w:rsidRDefault="00E52344" w:rsidP="001D737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Vista de administrador</w:t>
      </w:r>
    </w:p>
    <w:p w14:paraId="71FBD0C0" w14:textId="5A036D4D" w:rsidR="00E52344" w:rsidRDefault="00E52344" w:rsidP="001D737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Formulario de Mejoras y Retroalimentación del sitio</w:t>
      </w:r>
    </w:p>
    <w:p w14:paraId="4CAB2219" w14:textId="77777777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Desarrollo de Backend de módulos principales</w:t>
      </w:r>
    </w:p>
    <w:p w14:paraId="172CFD94" w14:textId="126C5E39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Integración de </w:t>
      </w:r>
      <w:proofErr w:type="spellStart"/>
      <w:r>
        <w:rPr>
          <w:b w:val="0"/>
          <w:bCs w:val="0"/>
          <w:lang w:val="es-ES_tradnl"/>
        </w:rPr>
        <w:t>APIs</w:t>
      </w:r>
      <w:proofErr w:type="spellEnd"/>
      <w:r>
        <w:rPr>
          <w:b w:val="0"/>
          <w:bCs w:val="0"/>
          <w:lang w:val="es-ES_tradnl"/>
        </w:rPr>
        <w:t xml:space="preserve"> y Bases de Datos  </w:t>
      </w:r>
    </w:p>
    <w:p w14:paraId="32C8F8C4" w14:textId="29001169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Implementación de Seguridad</w:t>
      </w:r>
    </w:p>
    <w:p w14:paraId="1A9B8548" w14:textId="303B3E47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Gestión de Escalabilidad</w:t>
      </w:r>
    </w:p>
    <w:p w14:paraId="4B62F397" w14:textId="5134720E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Documentación de Implementación</w:t>
      </w:r>
    </w:p>
    <w:p w14:paraId="7E5B67BD" w14:textId="75514ABB" w:rsidR="00403031" w:rsidRDefault="00403031" w:rsidP="00403031">
      <w:pPr>
        <w:pStyle w:val="ListParagraph"/>
        <w:numPr>
          <w:ilvl w:val="0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REVISIÓN Y PRUEBAS DE CONTROL </w:t>
      </w:r>
    </w:p>
    <w:p w14:paraId="3293A2BC" w14:textId="4B7BD278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Pruebas funcionales</w:t>
      </w:r>
    </w:p>
    <w:p w14:paraId="1AC393A4" w14:textId="68C3236F" w:rsidR="00E52344" w:rsidRDefault="00E52344" w:rsidP="00E5234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Pruebas de caja negra</w:t>
      </w:r>
    </w:p>
    <w:p w14:paraId="14E7E3D6" w14:textId="4E21528A" w:rsidR="00E52344" w:rsidRDefault="00E52344" w:rsidP="00E5234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Pruebas exploratorias</w:t>
      </w:r>
    </w:p>
    <w:p w14:paraId="0E79E204" w14:textId="0B07B1BD" w:rsidR="00E52344" w:rsidRPr="00E52344" w:rsidRDefault="00E52344" w:rsidP="00E5234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Pruebas de accesibilidad</w:t>
      </w:r>
    </w:p>
    <w:p w14:paraId="63FD24D5" w14:textId="7FB10DE3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Pruebas de Carga y Estrés </w:t>
      </w:r>
    </w:p>
    <w:p w14:paraId="7477A430" w14:textId="4C3FA4E6" w:rsidR="00E52344" w:rsidRDefault="00E52344" w:rsidP="00E5234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lastRenderedPageBreak/>
        <w:t>Pruebas de carga progresiva</w:t>
      </w:r>
    </w:p>
    <w:p w14:paraId="35EE35EB" w14:textId="2FDF0C3C" w:rsidR="00E52344" w:rsidRDefault="00E52344" w:rsidP="00E5234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Pruebas de estrés</w:t>
      </w:r>
    </w:p>
    <w:p w14:paraId="2385C2D1" w14:textId="5F06B2B7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Pruebas Unitarias y de Integración</w:t>
      </w:r>
    </w:p>
    <w:p w14:paraId="6476B758" w14:textId="6BD86D11" w:rsidR="00E52344" w:rsidRDefault="00E52344" w:rsidP="00E5234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Pruebas de Penetración </w:t>
      </w:r>
    </w:p>
    <w:p w14:paraId="06A50F5A" w14:textId="483D782D" w:rsidR="00E52344" w:rsidRDefault="00E52344" w:rsidP="00E5234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Escaneo de Vulnerabilidades </w:t>
      </w:r>
    </w:p>
    <w:p w14:paraId="7BF96EF8" w14:textId="34087BA7" w:rsidR="00E52344" w:rsidRDefault="00E52344" w:rsidP="00E5234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Evaluación de Autenticaciones y Permisos</w:t>
      </w:r>
    </w:p>
    <w:p w14:paraId="510651B9" w14:textId="3E241EEC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Pruebas de Seguridad</w:t>
      </w:r>
    </w:p>
    <w:p w14:paraId="79248FA6" w14:textId="3ED33E89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Optimización y rendimiento</w:t>
      </w:r>
    </w:p>
    <w:p w14:paraId="0515C15F" w14:textId="00D8BB32" w:rsidR="00E52344" w:rsidRDefault="00E52344" w:rsidP="00E5234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Pruebas de latencia</w:t>
      </w:r>
    </w:p>
    <w:p w14:paraId="2148CD46" w14:textId="73FD1A77" w:rsidR="00E52344" w:rsidRDefault="00E52344" w:rsidP="00E52344">
      <w:pPr>
        <w:pStyle w:val="ListParagraph"/>
        <w:numPr>
          <w:ilvl w:val="2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Pruebas de consumo de Recursos</w:t>
      </w:r>
    </w:p>
    <w:p w14:paraId="724F7FBE" w14:textId="202D6157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Validación de Partes Interesadas</w:t>
      </w:r>
    </w:p>
    <w:p w14:paraId="4D98E77F" w14:textId="49629546" w:rsidR="001D7374" w:rsidRP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Documentación de Pruebas</w:t>
      </w:r>
    </w:p>
    <w:p w14:paraId="64A04BEA" w14:textId="3F4F562B" w:rsidR="00403031" w:rsidRDefault="00403031" w:rsidP="00403031">
      <w:pPr>
        <w:pStyle w:val="ListParagraph"/>
        <w:numPr>
          <w:ilvl w:val="0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CIERRE</w:t>
      </w:r>
    </w:p>
    <w:p w14:paraId="7D5F0427" w14:textId="5E3437C2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Documentación Final de estos siguientes dos meses</w:t>
      </w:r>
    </w:p>
    <w:p w14:paraId="438D8B34" w14:textId="1057F910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Capacitación de Usuarios y Administradores </w:t>
      </w:r>
    </w:p>
    <w:p w14:paraId="3E7EC40B" w14:textId="74BF0B14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 xml:space="preserve">Despliegue de Producción </w:t>
      </w:r>
    </w:p>
    <w:p w14:paraId="35F9009B" w14:textId="3809BCF7" w:rsidR="001D7374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Monitoreo Post-Lanzamiento y Mantenimiento</w:t>
      </w:r>
    </w:p>
    <w:p w14:paraId="11028D78" w14:textId="4D4B5F1F" w:rsidR="001D7374" w:rsidRPr="005608DD" w:rsidRDefault="001D7374" w:rsidP="001D7374">
      <w:pPr>
        <w:pStyle w:val="ListParagraph"/>
        <w:numPr>
          <w:ilvl w:val="1"/>
          <w:numId w:val="61"/>
        </w:numPr>
        <w:rPr>
          <w:b w:val="0"/>
          <w:bCs w:val="0"/>
          <w:lang w:val="es-ES_tradnl"/>
        </w:rPr>
      </w:pPr>
      <w:r>
        <w:rPr>
          <w:b w:val="0"/>
          <w:bCs w:val="0"/>
          <w:lang w:val="es-ES_tradnl"/>
        </w:rPr>
        <w:t>Evaluación de Desempeño y Mejoras Futuras</w:t>
      </w:r>
    </w:p>
    <w:sectPr w:rsidR="001D7374" w:rsidRPr="005608DD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AD278" w14:textId="77777777" w:rsidR="00170CCB" w:rsidRDefault="00170CCB" w:rsidP="00E52344">
      <w:pPr>
        <w:spacing w:after="0" w:line="240" w:lineRule="auto"/>
      </w:pPr>
      <w:r>
        <w:separator/>
      </w:r>
    </w:p>
  </w:endnote>
  <w:endnote w:type="continuationSeparator" w:id="0">
    <w:p w14:paraId="0B24A75E" w14:textId="77777777" w:rsidR="00170CCB" w:rsidRDefault="00170CCB" w:rsidP="00E5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BFEDD" w14:textId="16DD24F3" w:rsidR="00E52344" w:rsidRDefault="00E52344">
    <w:pPr>
      <w:pStyle w:val="Footer"/>
    </w:pPr>
    <w:r>
      <w:t>EN/ES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561A4" w14:textId="77777777" w:rsidR="00170CCB" w:rsidRDefault="00170CCB" w:rsidP="00E52344">
      <w:pPr>
        <w:spacing w:after="0" w:line="240" w:lineRule="auto"/>
      </w:pPr>
      <w:r>
        <w:separator/>
      </w:r>
    </w:p>
  </w:footnote>
  <w:footnote w:type="continuationSeparator" w:id="0">
    <w:p w14:paraId="7C91733B" w14:textId="77777777" w:rsidR="00170CCB" w:rsidRDefault="00170CCB" w:rsidP="00E5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202AF"/>
    <w:multiLevelType w:val="hybridMultilevel"/>
    <w:tmpl w:val="3C781F96"/>
    <w:lvl w:ilvl="0" w:tplc="E7DEC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772BF5"/>
    <w:multiLevelType w:val="multilevel"/>
    <w:tmpl w:val="15BA0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2138E7"/>
    <w:multiLevelType w:val="multilevel"/>
    <w:tmpl w:val="504C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280DBF"/>
    <w:multiLevelType w:val="multilevel"/>
    <w:tmpl w:val="7674D24E"/>
    <w:styleLink w:val="CurrentList17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55"/>
        </w:tabs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2608"/>
        </w:tabs>
        <w:ind w:left="2608" w:hanging="18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ED659A0"/>
    <w:multiLevelType w:val="multilevel"/>
    <w:tmpl w:val="E43C548A"/>
    <w:styleLink w:val="CurrentList15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55"/>
        </w:tabs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2608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F1C69DA"/>
    <w:multiLevelType w:val="multilevel"/>
    <w:tmpl w:val="34C6DE00"/>
    <w:styleLink w:val="CurrentList23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55"/>
        </w:tabs>
        <w:ind w:left="792" w:hanging="508"/>
      </w:pPr>
      <w:rPr>
        <w:rFonts w:hint="default"/>
        <w:b w:val="0"/>
        <w:bCs w:val="0"/>
      </w:rPr>
    </w:lvl>
    <w:lvl w:ilvl="2">
      <w:start w:val="1"/>
      <w:numFmt w:val="decimal"/>
      <w:lvlRestart w:val="0"/>
      <w:lvlText w:val="%1.%2.%3"/>
      <w:lvlJc w:val="left"/>
      <w:pPr>
        <w:ind w:left="567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F544546"/>
    <w:multiLevelType w:val="multilevel"/>
    <w:tmpl w:val="97B6CE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60233"/>
    <w:multiLevelType w:val="multilevel"/>
    <w:tmpl w:val="411C2986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CE02E1"/>
    <w:multiLevelType w:val="hybridMultilevel"/>
    <w:tmpl w:val="BDE6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7F124A"/>
    <w:multiLevelType w:val="multilevel"/>
    <w:tmpl w:val="8AE4E0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8B611D"/>
    <w:multiLevelType w:val="multilevel"/>
    <w:tmpl w:val="B024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5451B39"/>
    <w:multiLevelType w:val="multilevel"/>
    <w:tmpl w:val="9C2E0B58"/>
    <w:styleLink w:val="CurrentList7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171B16F9"/>
    <w:multiLevelType w:val="multilevel"/>
    <w:tmpl w:val="02CC97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4D766D"/>
    <w:multiLevelType w:val="multilevel"/>
    <w:tmpl w:val="FDFA0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F93E2C"/>
    <w:multiLevelType w:val="multilevel"/>
    <w:tmpl w:val="CE4CF6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22520A"/>
    <w:multiLevelType w:val="hybridMultilevel"/>
    <w:tmpl w:val="C3DE9E00"/>
    <w:lvl w:ilvl="0" w:tplc="BFFC9AA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D266DBE"/>
    <w:multiLevelType w:val="multilevel"/>
    <w:tmpl w:val="C19C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EAD075D"/>
    <w:multiLevelType w:val="hybridMultilevel"/>
    <w:tmpl w:val="68761446"/>
    <w:lvl w:ilvl="0" w:tplc="02DE6D74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1F315F85"/>
    <w:multiLevelType w:val="multilevel"/>
    <w:tmpl w:val="93F212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E62591"/>
    <w:multiLevelType w:val="multilevel"/>
    <w:tmpl w:val="A43AD5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E264F5"/>
    <w:multiLevelType w:val="multilevel"/>
    <w:tmpl w:val="99E0B4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7904A7"/>
    <w:multiLevelType w:val="hybridMultilevel"/>
    <w:tmpl w:val="354E7DA6"/>
    <w:lvl w:ilvl="0" w:tplc="97F2A4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5670FF6"/>
    <w:multiLevelType w:val="multilevel"/>
    <w:tmpl w:val="2250CD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B83217"/>
    <w:multiLevelType w:val="multilevel"/>
    <w:tmpl w:val="34C6DE00"/>
    <w:styleLink w:val="CurrentList24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55"/>
        </w:tabs>
        <w:ind w:left="792" w:hanging="508"/>
      </w:pPr>
      <w:rPr>
        <w:rFonts w:hint="default"/>
        <w:b w:val="0"/>
        <w:bCs w:val="0"/>
      </w:rPr>
    </w:lvl>
    <w:lvl w:ilvl="2">
      <w:start w:val="1"/>
      <w:numFmt w:val="decimal"/>
      <w:lvlRestart w:val="0"/>
      <w:lvlText w:val="%1.%2.%3"/>
      <w:lvlJc w:val="left"/>
      <w:pPr>
        <w:ind w:left="567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28EE6DFA"/>
    <w:multiLevelType w:val="multilevel"/>
    <w:tmpl w:val="FD08B04C"/>
    <w:styleLink w:val="CurrentList5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D41508"/>
    <w:multiLevelType w:val="multilevel"/>
    <w:tmpl w:val="2000E6AC"/>
    <w:styleLink w:val="CurrentList11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225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2C241FE0"/>
    <w:multiLevelType w:val="hybridMultilevel"/>
    <w:tmpl w:val="2D02EC72"/>
    <w:lvl w:ilvl="0" w:tplc="AEEC318C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ED59F2"/>
    <w:multiLevelType w:val="multilevel"/>
    <w:tmpl w:val="2DDEEBD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06B29C9"/>
    <w:multiLevelType w:val="multilevel"/>
    <w:tmpl w:val="36F6D3E8"/>
    <w:styleLink w:val="CurrentList19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55"/>
        </w:tabs>
        <w:ind w:left="792" w:hanging="508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74" w:hanging="7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2163541"/>
    <w:multiLevelType w:val="multilevel"/>
    <w:tmpl w:val="34C6DE00"/>
    <w:styleLink w:val="CurrentList25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55"/>
        </w:tabs>
        <w:ind w:left="792" w:hanging="508"/>
      </w:pPr>
      <w:rPr>
        <w:rFonts w:hint="default"/>
        <w:b w:val="0"/>
        <w:bCs w:val="0"/>
      </w:rPr>
    </w:lvl>
    <w:lvl w:ilvl="2">
      <w:start w:val="1"/>
      <w:numFmt w:val="decimal"/>
      <w:lvlRestart w:val="0"/>
      <w:lvlText w:val="%1.%2.%3"/>
      <w:lvlJc w:val="left"/>
      <w:pPr>
        <w:ind w:left="567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33E62A6E"/>
    <w:multiLevelType w:val="multilevel"/>
    <w:tmpl w:val="D312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DE3B0F"/>
    <w:multiLevelType w:val="multilevel"/>
    <w:tmpl w:val="E45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5FB2AF8"/>
    <w:multiLevelType w:val="multilevel"/>
    <w:tmpl w:val="4F46AB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8C2BC1"/>
    <w:multiLevelType w:val="multilevel"/>
    <w:tmpl w:val="695C6B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1A0726"/>
    <w:multiLevelType w:val="multilevel"/>
    <w:tmpl w:val="CEB6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8BA6D4C"/>
    <w:multiLevelType w:val="multilevel"/>
    <w:tmpl w:val="FD66CB48"/>
    <w:styleLink w:val="CurrentList9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38CC2C8D"/>
    <w:multiLevelType w:val="multilevel"/>
    <w:tmpl w:val="0409001F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3C985FD4"/>
    <w:multiLevelType w:val="multilevel"/>
    <w:tmpl w:val="04C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E824907"/>
    <w:multiLevelType w:val="hybridMultilevel"/>
    <w:tmpl w:val="A5CCFAEE"/>
    <w:lvl w:ilvl="0" w:tplc="A0B0FEA8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A705E3"/>
    <w:multiLevelType w:val="multilevel"/>
    <w:tmpl w:val="08587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3E7AD1"/>
    <w:multiLevelType w:val="multilevel"/>
    <w:tmpl w:val="8B0E141A"/>
    <w:styleLink w:val="CurrentList20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55"/>
        </w:tabs>
        <w:ind w:left="792" w:hanging="508"/>
      </w:pPr>
      <w:rPr>
        <w:rFonts w:hint="default"/>
        <w:b w:val="0"/>
        <w:bCs w:val="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2495"/>
        </w:tabs>
        <w:ind w:left="567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6E2218D"/>
    <w:multiLevelType w:val="multilevel"/>
    <w:tmpl w:val="A37669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F73565"/>
    <w:multiLevelType w:val="hybridMultilevel"/>
    <w:tmpl w:val="7A8E2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7316C96"/>
    <w:multiLevelType w:val="multilevel"/>
    <w:tmpl w:val="1FAC4CEC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55"/>
        </w:tabs>
        <w:ind w:left="792" w:hanging="508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567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9F917BF"/>
    <w:multiLevelType w:val="multilevel"/>
    <w:tmpl w:val="C302C1C0"/>
    <w:styleLink w:val="CurrentList22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55"/>
        </w:tabs>
        <w:ind w:left="792" w:hanging="508"/>
      </w:pPr>
      <w:rPr>
        <w:rFonts w:hint="default"/>
        <w:b w:val="0"/>
        <w:bCs w:val="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2438"/>
        </w:tabs>
        <w:ind w:left="567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BF11925"/>
    <w:multiLevelType w:val="multilevel"/>
    <w:tmpl w:val="B616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C883C8C"/>
    <w:multiLevelType w:val="multilevel"/>
    <w:tmpl w:val="2E44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ECE060D"/>
    <w:multiLevelType w:val="multilevel"/>
    <w:tmpl w:val="BA1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F2926C9"/>
    <w:multiLevelType w:val="multilevel"/>
    <w:tmpl w:val="545E1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606377"/>
    <w:multiLevelType w:val="multilevel"/>
    <w:tmpl w:val="24F2C89A"/>
    <w:styleLink w:val="CurrentList12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537323C6"/>
    <w:multiLevelType w:val="multilevel"/>
    <w:tmpl w:val="443E6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FE69FB"/>
    <w:multiLevelType w:val="multilevel"/>
    <w:tmpl w:val="716CCD80"/>
    <w:styleLink w:val="CurrentList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56E55577"/>
    <w:multiLevelType w:val="multilevel"/>
    <w:tmpl w:val="60BA3C9E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693763"/>
    <w:multiLevelType w:val="multilevel"/>
    <w:tmpl w:val="449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EC575B"/>
    <w:multiLevelType w:val="multilevel"/>
    <w:tmpl w:val="2FCE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00006"/>
    <w:multiLevelType w:val="multilevel"/>
    <w:tmpl w:val="FD66CB48"/>
    <w:styleLink w:val="CurrentList10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5D9C77B3"/>
    <w:multiLevelType w:val="multilevel"/>
    <w:tmpl w:val="B8DEB7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D46215"/>
    <w:multiLevelType w:val="multilevel"/>
    <w:tmpl w:val="0296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DEA2239"/>
    <w:multiLevelType w:val="hybridMultilevel"/>
    <w:tmpl w:val="D910BFF4"/>
    <w:lvl w:ilvl="0" w:tplc="0C706F06">
      <w:start w:val="1"/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FBB4F9A"/>
    <w:multiLevelType w:val="multilevel"/>
    <w:tmpl w:val="F6E65E50"/>
    <w:styleLink w:val="CurrentList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BA403B"/>
    <w:multiLevelType w:val="multilevel"/>
    <w:tmpl w:val="DF1E2CA0"/>
    <w:styleLink w:val="CurrentList16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55"/>
        </w:tabs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2608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630E6467"/>
    <w:multiLevelType w:val="multilevel"/>
    <w:tmpl w:val="0018EC68"/>
    <w:lvl w:ilvl="0">
      <w:start w:val="2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1" w15:restartNumberingAfterBreak="0">
    <w:nsid w:val="63E46BFA"/>
    <w:multiLevelType w:val="hybridMultilevel"/>
    <w:tmpl w:val="5D4698F6"/>
    <w:lvl w:ilvl="0" w:tplc="97F2A4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3F446A7"/>
    <w:multiLevelType w:val="multilevel"/>
    <w:tmpl w:val="537649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437654B"/>
    <w:multiLevelType w:val="multilevel"/>
    <w:tmpl w:val="9D18512A"/>
    <w:styleLink w:val="CurrentList13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67B84039"/>
    <w:multiLevelType w:val="multilevel"/>
    <w:tmpl w:val="FC18C894"/>
    <w:styleLink w:val="CurrentList21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55"/>
        </w:tabs>
        <w:ind w:left="792" w:hanging="508"/>
      </w:pPr>
      <w:rPr>
        <w:rFonts w:hint="default"/>
        <w:b w:val="0"/>
        <w:bCs w:val="0"/>
      </w:rPr>
    </w:lvl>
    <w:lvl w:ilvl="2">
      <w:start w:val="1"/>
      <w:numFmt w:val="decimal"/>
      <w:lvlRestart w:val="0"/>
      <w:lvlText w:val="%1.%2.%3"/>
      <w:lvlJc w:val="left"/>
      <w:pPr>
        <w:ind w:left="567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68491828"/>
    <w:multiLevelType w:val="multilevel"/>
    <w:tmpl w:val="B34CF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E0740F"/>
    <w:multiLevelType w:val="multilevel"/>
    <w:tmpl w:val="6526C3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B9339A9"/>
    <w:multiLevelType w:val="multilevel"/>
    <w:tmpl w:val="A8FA2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C4F631F"/>
    <w:multiLevelType w:val="multilevel"/>
    <w:tmpl w:val="34C6DE00"/>
    <w:styleLink w:val="CurrentList26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55"/>
        </w:tabs>
        <w:ind w:left="792" w:hanging="508"/>
      </w:pPr>
      <w:rPr>
        <w:rFonts w:hint="default"/>
        <w:b w:val="0"/>
        <w:bCs w:val="0"/>
      </w:rPr>
    </w:lvl>
    <w:lvl w:ilvl="2">
      <w:start w:val="1"/>
      <w:numFmt w:val="decimal"/>
      <w:lvlRestart w:val="0"/>
      <w:lvlText w:val="%1.%2.%3"/>
      <w:lvlJc w:val="left"/>
      <w:pPr>
        <w:ind w:left="567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73A30727"/>
    <w:multiLevelType w:val="multilevel"/>
    <w:tmpl w:val="44CCC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1D6B5D"/>
    <w:multiLevelType w:val="multilevel"/>
    <w:tmpl w:val="B3F2EB7C"/>
    <w:styleLink w:val="CurrentList18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55"/>
        </w:tabs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74" w:hanging="7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90916F3"/>
    <w:multiLevelType w:val="multilevel"/>
    <w:tmpl w:val="46D6CEB0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C9B1180"/>
    <w:multiLevelType w:val="multilevel"/>
    <w:tmpl w:val="4246F2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DC7002C"/>
    <w:multiLevelType w:val="multilevel"/>
    <w:tmpl w:val="9A1A5EC2"/>
    <w:styleLink w:val="CurrentList14"/>
    <w:lvl w:ilvl="0">
      <w:start w:val="1"/>
      <w:numFmt w:val="decimal"/>
      <w:lvlText w:val="%1.0"/>
      <w:lvlJc w:val="left"/>
      <w:pPr>
        <w:tabs>
          <w:tab w:val="num" w:pos="1701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55"/>
        </w:tabs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41951751">
    <w:abstractNumId w:val="8"/>
  </w:num>
  <w:num w:numId="2" w16cid:durableId="915673890">
    <w:abstractNumId w:val="6"/>
  </w:num>
  <w:num w:numId="3" w16cid:durableId="1028599098">
    <w:abstractNumId w:val="5"/>
  </w:num>
  <w:num w:numId="4" w16cid:durableId="393701053">
    <w:abstractNumId w:val="4"/>
  </w:num>
  <w:num w:numId="5" w16cid:durableId="1127164213">
    <w:abstractNumId w:val="7"/>
  </w:num>
  <w:num w:numId="6" w16cid:durableId="2054620289">
    <w:abstractNumId w:val="3"/>
  </w:num>
  <w:num w:numId="7" w16cid:durableId="500240236">
    <w:abstractNumId w:val="2"/>
  </w:num>
  <w:num w:numId="8" w16cid:durableId="50925395">
    <w:abstractNumId w:val="1"/>
  </w:num>
  <w:num w:numId="9" w16cid:durableId="33819390">
    <w:abstractNumId w:val="0"/>
  </w:num>
  <w:num w:numId="10" w16cid:durableId="1719890608">
    <w:abstractNumId w:val="62"/>
  </w:num>
  <w:num w:numId="11" w16cid:durableId="824931283">
    <w:abstractNumId w:val="31"/>
  </w:num>
  <w:num w:numId="12" w16cid:durableId="619413145">
    <w:abstractNumId w:val="77"/>
  </w:num>
  <w:num w:numId="13" w16cid:durableId="1337072417">
    <w:abstractNumId w:val="48"/>
  </w:num>
  <w:num w:numId="14" w16cid:durableId="175845985">
    <w:abstractNumId w:val="23"/>
  </w:num>
  <w:num w:numId="15" w16cid:durableId="266934885">
    <w:abstractNumId w:val="19"/>
  </w:num>
  <w:num w:numId="16" w16cid:durableId="39474809">
    <w:abstractNumId w:val="11"/>
  </w:num>
  <w:num w:numId="17" w16cid:durableId="53895800">
    <w:abstractNumId w:val="54"/>
  </w:num>
  <w:num w:numId="18" w16cid:durableId="42949472">
    <w:abstractNumId w:val="40"/>
  </w:num>
  <w:num w:numId="19" w16cid:durableId="407848992">
    <w:abstractNumId w:val="56"/>
  </w:num>
  <w:num w:numId="20" w16cid:durableId="196700904">
    <w:abstractNumId w:val="46"/>
  </w:num>
  <w:num w:numId="21" w16cid:durableId="1428036452">
    <w:abstractNumId w:val="63"/>
  </w:num>
  <w:num w:numId="22" w16cid:durableId="145318405">
    <w:abstractNumId w:val="70"/>
  </w:num>
  <w:num w:numId="23" w16cid:durableId="586809976">
    <w:abstractNumId w:val="66"/>
  </w:num>
  <w:num w:numId="24" w16cid:durableId="958684659">
    <w:abstractNumId w:val="50"/>
  </w:num>
  <w:num w:numId="25" w16cid:durableId="307787783">
    <w:abstractNumId w:val="41"/>
  </w:num>
  <w:num w:numId="26" w16cid:durableId="1531526371">
    <w:abstractNumId w:val="82"/>
  </w:num>
  <w:num w:numId="27" w16cid:durableId="72625167">
    <w:abstractNumId w:val="15"/>
  </w:num>
  <w:num w:numId="28" w16cid:durableId="2104644542">
    <w:abstractNumId w:val="28"/>
  </w:num>
  <w:num w:numId="29" w16cid:durableId="1399085677">
    <w:abstractNumId w:val="72"/>
  </w:num>
  <w:num w:numId="30" w16cid:durableId="569657873">
    <w:abstractNumId w:val="76"/>
  </w:num>
  <w:num w:numId="31" w16cid:durableId="1052657594">
    <w:abstractNumId w:val="18"/>
  </w:num>
  <w:num w:numId="32" w16cid:durableId="913662565">
    <w:abstractNumId w:val="21"/>
  </w:num>
  <w:num w:numId="33" w16cid:durableId="306983959">
    <w:abstractNumId w:val="43"/>
  </w:num>
  <w:num w:numId="34" w16cid:durableId="93214157">
    <w:abstractNumId w:val="55"/>
  </w:num>
  <w:num w:numId="35" w16cid:durableId="1738283205">
    <w:abstractNumId w:val="25"/>
  </w:num>
  <w:num w:numId="36" w16cid:durableId="1806854626">
    <w:abstractNumId w:val="29"/>
  </w:num>
  <w:num w:numId="37" w16cid:durableId="732772720">
    <w:abstractNumId w:val="65"/>
  </w:num>
  <w:num w:numId="38" w16cid:durableId="116140701">
    <w:abstractNumId w:val="27"/>
  </w:num>
  <w:num w:numId="39" w16cid:durableId="1465581853">
    <w:abstractNumId w:val="17"/>
  </w:num>
  <w:num w:numId="40" w16cid:durableId="34240928">
    <w:abstractNumId w:val="30"/>
  </w:num>
  <w:num w:numId="41" w16cid:durableId="378286697">
    <w:abstractNumId w:val="51"/>
  </w:num>
  <w:num w:numId="42" w16cid:durableId="330567034">
    <w:abstractNumId w:val="71"/>
  </w:num>
  <w:num w:numId="43" w16cid:durableId="514925179">
    <w:abstractNumId w:val="26"/>
  </w:num>
  <w:num w:numId="44" w16cid:durableId="1236361412">
    <w:abstractNumId w:val="61"/>
  </w:num>
  <w:num w:numId="45" w16cid:durableId="1047266421">
    <w:abstractNumId w:val="22"/>
  </w:num>
  <w:num w:numId="46" w16cid:durableId="2006198606">
    <w:abstractNumId w:val="42"/>
  </w:num>
  <w:num w:numId="47" w16cid:durableId="85077354">
    <w:abstractNumId w:val="57"/>
  </w:num>
  <w:num w:numId="48" w16cid:durableId="1234000396">
    <w:abstractNumId w:val="75"/>
  </w:num>
  <w:num w:numId="49" w16cid:durableId="319963673">
    <w:abstractNumId w:val="59"/>
  </w:num>
  <w:num w:numId="50" w16cid:durableId="2032685507">
    <w:abstractNumId w:val="10"/>
  </w:num>
  <w:num w:numId="51" w16cid:durableId="426584778">
    <w:abstractNumId w:val="79"/>
  </w:num>
  <w:num w:numId="52" w16cid:durableId="281159193">
    <w:abstractNumId w:val="39"/>
  </w:num>
  <w:num w:numId="53" w16cid:durableId="1971814335">
    <w:abstractNumId w:val="24"/>
  </w:num>
  <w:num w:numId="54" w16cid:durableId="1343388575">
    <w:abstractNumId w:val="36"/>
  </w:num>
  <w:num w:numId="55" w16cid:durableId="399909804">
    <w:abstractNumId w:val="68"/>
  </w:num>
  <w:num w:numId="56" w16cid:durableId="230966329">
    <w:abstractNumId w:val="67"/>
  </w:num>
  <w:num w:numId="57" w16cid:durableId="517157232">
    <w:abstractNumId w:val="35"/>
  </w:num>
  <w:num w:numId="58" w16cid:durableId="866525853">
    <w:abstractNumId w:val="47"/>
  </w:num>
  <w:num w:numId="59" w16cid:durableId="613439277">
    <w:abstractNumId w:val="81"/>
  </w:num>
  <w:num w:numId="60" w16cid:durableId="1793206921">
    <w:abstractNumId w:val="9"/>
  </w:num>
  <w:num w:numId="61" w16cid:durableId="670522654">
    <w:abstractNumId w:val="52"/>
  </w:num>
  <w:num w:numId="62" w16cid:durableId="282619463">
    <w:abstractNumId w:val="16"/>
  </w:num>
  <w:num w:numId="63" w16cid:durableId="1428115433">
    <w:abstractNumId w:val="33"/>
  </w:num>
  <w:num w:numId="64" w16cid:durableId="1199469220">
    <w:abstractNumId w:val="45"/>
  </w:num>
  <w:num w:numId="65" w16cid:durableId="424152707">
    <w:abstractNumId w:val="20"/>
  </w:num>
  <w:num w:numId="66" w16cid:durableId="245767033">
    <w:abstractNumId w:val="60"/>
  </w:num>
  <w:num w:numId="67" w16cid:durableId="1085418482">
    <w:abstractNumId w:val="44"/>
  </w:num>
  <w:num w:numId="68" w16cid:durableId="107773700">
    <w:abstractNumId w:val="64"/>
  </w:num>
  <w:num w:numId="69" w16cid:durableId="1997806670">
    <w:abstractNumId w:val="34"/>
  </w:num>
  <w:num w:numId="70" w16cid:durableId="283268324">
    <w:abstractNumId w:val="58"/>
  </w:num>
  <w:num w:numId="71" w16cid:durableId="869269512">
    <w:abstractNumId w:val="73"/>
  </w:num>
  <w:num w:numId="72" w16cid:durableId="919488328">
    <w:abstractNumId w:val="83"/>
  </w:num>
  <w:num w:numId="73" w16cid:durableId="111675851">
    <w:abstractNumId w:val="13"/>
  </w:num>
  <w:num w:numId="74" w16cid:durableId="1211309129">
    <w:abstractNumId w:val="69"/>
  </w:num>
  <w:num w:numId="75" w16cid:durableId="148444912">
    <w:abstractNumId w:val="12"/>
  </w:num>
  <w:num w:numId="76" w16cid:durableId="786657818">
    <w:abstractNumId w:val="80"/>
  </w:num>
  <w:num w:numId="77" w16cid:durableId="966662934">
    <w:abstractNumId w:val="37"/>
  </w:num>
  <w:num w:numId="78" w16cid:durableId="1805393426">
    <w:abstractNumId w:val="49"/>
  </w:num>
  <w:num w:numId="79" w16cid:durableId="2052529323">
    <w:abstractNumId w:val="74"/>
  </w:num>
  <w:num w:numId="80" w16cid:durableId="556547317">
    <w:abstractNumId w:val="53"/>
  </w:num>
  <w:num w:numId="81" w16cid:durableId="197090966">
    <w:abstractNumId w:val="14"/>
  </w:num>
  <w:num w:numId="82" w16cid:durableId="1809546981">
    <w:abstractNumId w:val="32"/>
  </w:num>
  <w:num w:numId="83" w16cid:durableId="1335765457">
    <w:abstractNumId w:val="38"/>
  </w:num>
  <w:num w:numId="84" w16cid:durableId="1872525116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2869"/>
    <w:rsid w:val="0015074B"/>
    <w:rsid w:val="001663ED"/>
    <w:rsid w:val="00170CCB"/>
    <w:rsid w:val="001D7374"/>
    <w:rsid w:val="00200806"/>
    <w:rsid w:val="002915AB"/>
    <w:rsid w:val="0029639D"/>
    <w:rsid w:val="002E7934"/>
    <w:rsid w:val="0032133A"/>
    <w:rsid w:val="00326F90"/>
    <w:rsid w:val="00335744"/>
    <w:rsid w:val="00403031"/>
    <w:rsid w:val="00484706"/>
    <w:rsid w:val="005608DD"/>
    <w:rsid w:val="00574322"/>
    <w:rsid w:val="007E31C0"/>
    <w:rsid w:val="008065D2"/>
    <w:rsid w:val="008F4F3C"/>
    <w:rsid w:val="009E5D21"/>
    <w:rsid w:val="009F2015"/>
    <w:rsid w:val="00A36D27"/>
    <w:rsid w:val="00A44983"/>
    <w:rsid w:val="00A46500"/>
    <w:rsid w:val="00AA1D8D"/>
    <w:rsid w:val="00B47730"/>
    <w:rsid w:val="00BA0238"/>
    <w:rsid w:val="00BA1DFD"/>
    <w:rsid w:val="00BC025B"/>
    <w:rsid w:val="00CB0664"/>
    <w:rsid w:val="00E52344"/>
    <w:rsid w:val="00E737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AFD7E"/>
  <w14:defaultImageDpi w14:val="300"/>
  <w15:docId w15:val="{7B6237CE-1D0C-A841-934B-6D96E67A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33A"/>
  </w:style>
  <w:style w:type="paragraph" w:styleId="Heading1">
    <w:name w:val="heading 1"/>
    <w:basedOn w:val="Normal"/>
    <w:next w:val="Normal"/>
    <w:link w:val="Heading1Char"/>
    <w:uiPriority w:val="9"/>
    <w:qFormat/>
    <w:rsid w:val="0032133A"/>
    <w:pPr>
      <w:pBdr>
        <w:bottom w:val="thinThickSmallGap" w:sz="12" w:space="1" w:color="A65E12" w:themeColor="accent2" w:themeShade="BF"/>
      </w:pBdr>
      <w:spacing w:before="400"/>
      <w:jc w:val="center"/>
      <w:outlineLvl w:val="0"/>
    </w:pPr>
    <w:rPr>
      <w:caps/>
      <w:color w:val="6F3F0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33A"/>
    <w:pPr>
      <w:pBdr>
        <w:bottom w:val="single" w:sz="4" w:space="1" w:color="6E3E0C" w:themeColor="accent2" w:themeShade="7F"/>
      </w:pBdr>
      <w:spacing w:before="400"/>
      <w:jc w:val="center"/>
      <w:outlineLvl w:val="1"/>
    </w:pPr>
    <w:rPr>
      <w:caps/>
      <w:color w:val="6F3F0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33A"/>
    <w:pPr>
      <w:pBdr>
        <w:top w:val="dotted" w:sz="4" w:space="1" w:color="6E3E0C" w:themeColor="accent2" w:themeShade="7F"/>
        <w:bottom w:val="dotted" w:sz="4" w:space="1" w:color="6E3E0C" w:themeColor="accent2" w:themeShade="7F"/>
      </w:pBdr>
      <w:spacing w:before="300"/>
      <w:jc w:val="center"/>
      <w:outlineLvl w:val="2"/>
    </w:pPr>
    <w:rPr>
      <w:caps/>
      <w:color w:val="6E3E0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983"/>
    <w:pPr>
      <w:pBdr>
        <w:bottom w:val="dashSmallGap" w:sz="4" w:space="1" w:color="auto"/>
      </w:pBdr>
      <w:spacing w:after="120"/>
      <w:jc w:val="center"/>
      <w:outlineLvl w:val="3"/>
    </w:pPr>
    <w:rPr>
      <w:caps/>
      <w:color w:val="000000" w:themeColor="text1"/>
      <w:spacing w:val="10"/>
      <w:lang w:val="es-E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33A"/>
    <w:pPr>
      <w:spacing w:before="320" w:after="120"/>
      <w:jc w:val="center"/>
      <w:outlineLvl w:val="4"/>
    </w:pPr>
    <w:rPr>
      <w:caps/>
      <w:color w:val="6E3E0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33A"/>
    <w:pPr>
      <w:spacing w:after="120"/>
      <w:jc w:val="center"/>
      <w:outlineLvl w:val="5"/>
    </w:pPr>
    <w:rPr>
      <w:caps/>
      <w:color w:val="A65E1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33A"/>
    <w:pPr>
      <w:spacing w:after="120"/>
      <w:jc w:val="center"/>
      <w:outlineLvl w:val="6"/>
    </w:pPr>
    <w:rPr>
      <w:i/>
      <w:iCs/>
      <w:caps/>
      <w:color w:val="A65E1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33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33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32133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133A"/>
    <w:rPr>
      <w:caps/>
      <w:color w:val="6F3F0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133A"/>
    <w:rPr>
      <w:caps/>
      <w:color w:val="6F3F0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133A"/>
    <w:rPr>
      <w:caps/>
      <w:color w:val="6E3E0C" w:themeColor="accent2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133A"/>
    <w:pPr>
      <w:pBdr>
        <w:top w:val="dotted" w:sz="2" w:space="1" w:color="6F3F0C" w:themeColor="accent2" w:themeShade="80"/>
        <w:bottom w:val="dotted" w:sz="2" w:space="6" w:color="6F3F0C" w:themeColor="accent2" w:themeShade="80"/>
      </w:pBdr>
      <w:spacing w:before="500" w:after="300" w:line="240" w:lineRule="auto"/>
      <w:jc w:val="center"/>
    </w:pPr>
    <w:rPr>
      <w:caps/>
      <w:color w:val="6F3F0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2133A"/>
    <w:rPr>
      <w:caps/>
      <w:color w:val="6F3F0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33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2133A"/>
    <w:rPr>
      <w:caps/>
      <w:spacing w:val="20"/>
      <w:sz w:val="18"/>
      <w:szCs w:val="18"/>
    </w:rPr>
  </w:style>
  <w:style w:type="paragraph" w:styleId="ListParagraph">
    <w:name w:val="List Paragraph"/>
    <w:basedOn w:val="Normal"/>
    <w:uiPriority w:val="34"/>
    <w:qFormat/>
    <w:rsid w:val="00335744"/>
    <w:pPr>
      <w:numPr>
        <w:numId w:val="44"/>
      </w:numPr>
      <w:spacing w:before="100" w:beforeAutospacing="1" w:after="0" w:line="240" w:lineRule="auto"/>
      <w:contextualSpacing/>
    </w:pPr>
    <w:rPr>
      <w:rFonts w:asciiTheme="minorHAnsi" w:eastAsia="Times New Roman" w:hAnsiTheme="minorHAnsi" w:cs="Times New Roman"/>
      <w:b/>
      <w:bCs/>
      <w:lang w:val="en-MX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2133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133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44983"/>
    <w:rPr>
      <w:caps/>
      <w:color w:val="000000" w:themeColor="text1"/>
      <w:spacing w:val="10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rsid w:val="0032133A"/>
    <w:rPr>
      <w:caps/>
      <w:color w:val="6E3E0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33A"/>
    <w:rPr>
      <w:caps/>
      <w:color w:val="A65E1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33A"/>
    <w:rPr>
      <w:i/>
      <w:iCs/>
      <w:caps/>
      <w:color w:val="A65E1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33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33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133A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32133A"/>
    <w:rPr>
      <w:b/>
      <w:bCs/>
      <w:color w:val="A65E12" w:themeColor="accent2" w:themeShade="BF"/>
      <w:spacing w:val="5"/>
    </w:rPr>
  </w:style>
  <w:style w:type="character" w:styleId="Emphasis">
    <w:name w:val="Emphasis"/>
    <w:uiPriority w:val="20"/>
    <w:qFormat/>
    <w:rsid w:val="0032133A"/>
    <w:rPr>
      <w:caps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33A"/>
    <w:pPr>
      <w:pBdr>
        <w:top w:val="dotted" w:sz="2" w:space="10" w:color="6F3F0C" w:themeColor="accent2" w:themeShade="80"/>
        <w:bottom w:val="dotted" w:sz="2" w:space="4" w:color="6F3F0C" w:themeColor="accent2" w:themeShade="80"/>
      </w:pBdr>
      <w:spacing w:before="160" w:line="300" w:lineRule="auto"/>
      <w:ind w:left="1440" w:right="1440"/>
    </w:pPr>
    <w:rPr>
      <w:caps/>
      <w:color w:val="6E3E0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33A"/>
    <w:rPr>
      <w:caps/>
      <w:color w:val="6E3E0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2133A"/>
    <w:rPr>
      <w:i/>
      <w:iCs/>
    </w:rPr>
  </w:style>
  <w:style w:type="character" w:styleId="IntenseEmphasis">
    <w:name w:val="Intense Emphasis"/>
    <w:uiPriority w:val="21"/>
    <w:qFormat/>
    <w:rsid w:val="0032133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2133A"/>
    <w:rPr>
      <w:rFonts w:asciiTheme="minorHAnsi" w:eastAsiaTheme="minorEastAsia" w:hAnsiTheme="minorHAnsi" w:cstheme="minorBidi"/>
      <w:i/>
      <w:iCs/>
      <w:color w:val="6E3E0C" w:themeColor="accent2" w:themeShade="7F"/>
    </w:rPr>
  </w:style>
  <w:style w:type="character" w:styleId="IntenseReference">
    <w:name w:val="Intense Reference"/>
    <w:uiPriority w:val="32"/>
    <w:qFormat/>
    <w:rsid w:val="0032133A"/>
    <w:rPr>
      <w:rFonts w:asciiTheme="minorHAnsi" w:eastAsiaTheme="minorEastAsia" w:hAnsiTheme="minorHAnsi" w:cstheme="minorBidi"/>
      <w:b/>
      <w:bCs/>
      <w:i/>
      <w:iCs/>
      <w:color w:val="6E3E0C" w:themeColor="accent2" w:themeShade="7F"/>
    </w:rPr>
  </w:style>
  <w:style w:type="character" w:styleId="BookTitle">
    <w:name w:val="Book Title"/>
    <w:uiPriority w:val="33"/>
    <w:qFormat/>
    <w:rsid w:val="0032133A"/>
    <w:rPr>
      <w:caps/>
      <w:color w:val="6E3E0C" w:themeColor="accent2" w:themeShade="7F"/>
      <w:spacing w:val="5"/>
      <w:u w:color="6E3E0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33A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7B230C" w:themeColor="accent1" w:themeShade="BF"/>
    </w:rPr>
    <w:tblPr>
      <w:tblStyleRowBandSize w:val="1"/>
      <w:tblStyleColBandSize w:val="1"/>
      <w:tblBorders>
        <w:top w:val="single" w:sz="8" w:space="0" w:color="A53010" w:themeColor="accent1"/>
        <w:bottom w:val="single" w:sz="8" w:space="0" w:color="A5301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10" w:themeColor="accent1"/>
          <w:left w:val="nil"/>
          <w:bottom w:val="single" w:sz="8" w:space="0" w:color="A5301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10" w:themeColor="accent1"/>
          <w:left w:val="nil"/>
          <w:bottom w:val="single" w:sz="8" w:space="0" w:color="A5301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3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3B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A65E12" w:themeColor="accent2" w:themeShade="BF"/>
    </w:rPr>
    <w:tblPr>
      <w:tblStyleRowBandSize w:val="1"/>
      <w:tblStyleColBandSize w:val="1"/>
      <w:tblBorders>
        <w:top w:val="single" w:sz="8" w:space="0" w:color="DE7E18" w:themeColor="accent2"/>
        <w:bottom w:val="single" w:sz="8" w:space="0" w:color="DE7E1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7E18" w:themeColor="accent2"/>
          <w:left w:val="nil"/>
          <w:bottom w:val="single" w:sz="8" w:space="0" w:color="DE7E1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7E18" w:themeColor="accent2"/>
          <w:left w:val="nil"/>
          <w:bottom w:val="single" w:sz="8" w:space="0" w:color="DE7E1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F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FC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7613C" w:themeColor="accent3" w:themeShade="BF"/>
    </w:rPr>
    <w:tblPr>
      <w:tblStyleRowBandSize w:val="1"/>
      <w:tblStyleColBandSize w:val="1"/>
      <w:tblBorders>
        <w:top w:val="single" w:sz="8" w:space="0" w:color="9F8351" w:themeColor="accent3"/>
        <w:bottom w:val="single" w:sz="8" w:space="0" w:color="9F835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8351" w:themeColor="accent3"/>
          <w:left w:val="nil"/>
          <w:bottom w:val="single" w:sz="8" w:space="0" w:color="9F835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8351" w:themeColor="accent3"/>
          <w:left w:val="nil"/>
          <w:bottom w:val="single" w:sz="8" w:space="0" w:color="9F835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0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0D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5643E" w:themeColor="accent4" w:themeShade="BF"/>
    </w:rPr>
    <w:tblPr>
      <w:tblStyleRowBandSize w:val="1"/>
      <w:tblStyleColBandSize w:val="1"/>
      <w:tblBorders>
        <w:top w:val="single" w:sz="8" w:space="0" w:color="728653" w:themeColor="accent4"/>
        <w:bottom w:val="single" w:sz="8" w:space="0" w:color="72865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8653" w:themeColor="accent4"/>
          <w:left w:val="nil"/>
          <w:bottom w:val="single" w:sz="8" w:space="0" w:color="72865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8653" w:themeColor="accent4"/>
          <w:left w:val="nil"/>
          <w:bottom w:val="single" w:sz="8" w:space="0" w:color="72865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3D2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6C7F39" w:themeColor="accent5" w:themeShade="BF"/>
    </w:rPr>
    <w:tblPr>
      <w:tblStyleRowBandSize w:val="1"/>
      <w:tblStyleColBandSize w:val="1"/>
      <w:tblBorders>
        <w:top w:val="single" w:sz="8" w:space="0" w:color="92AA4C" w:themeColor="accent5"/>
        <w:bottom w:val="single" w:sz="8" w:space="0" w:color="92AA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A4C" w:themeColor="accent5"/>
          <w:left w:val="nil"/>
          <w:bottom w:val="single" w:sz="8" w:space="0" w:color="92AA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A4C" w:themeColor="accent5"/>
          <w:left w:val="nil"/>
          <w:bottom w:val="single" w:sz="8" w:space="0" w:color="92AA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A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AD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4A856D" w:themeColor="accent6" w:themeShade="BF"/>
    </w:rPr>
    <w:tblPr>
      <w:tblStyleRowBandSize w:val="1"/>
      <w:tblStyleColBandSize w:val="1"/>
      <w:tblBorders>
        <w:top w:val="single" w:sz="8" w:space="0" w:color="6AAC91" w:themeColor="accent6"/>
        <w:bottom w:val="single" w:sz="8" w:space="0" w:color="6AAC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1" w:themeColor="accent6"/>
          <w:left w:val="nil"/>
          <w:bottom w:val="single" w:sz="8" w:space="0" w:color="6AAC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1" w:themeColor="accent6"/>
          <w:left w:val="nil"/>
          <w:bottom w:val="single" w:sz="8" w:space="0" w:color="6AAC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53010" w:themeColor="accent1"/>
        <w:left w:val="single" w:sz="8" w:space="0" w:color="A53010" w:themeColor="accent1"/>
        <w:bottom w:val="single" w:sz="8" w:space="0" w:color="A53010" w:themeColor="accent1"/>
        <w:right w:val="single" w:sz="8" w:space="0" w:color="A5301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1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</w:tcBorders>
      </w:tcPr>
    </w:tblStylePr>
    <w:tblStylePr w:type="band1Horz">
      <w:tblPr/>
      <w:tcPr>
        <w:tcBorders>
          <w:top w:val="single" w:sz="8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7E18" w:themeColor="accent2"/>
        <w:left w:val="single" w:sz="8" w:space="0" w:color="DE7E18" w:themeColor="accent2"/>
        <w:bottom w:val="single" w:sz="8" w:space="0" w:color="DE7E18" w:themeColor="accent2"/>
        <w:right w:val="single" w:sz="8" w:space="0" w:color="DE7E1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7E1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</w:tcBorders>
      </w:tcPr>
    </w:tblStylePr>
    <w:tblStylePr w:type="band1Horz">
      <w:tblPr/>
      <w:tcPr>
        <w:tcBorders>
          <w:top w:val="single" w:sz="8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351" w:themeColor="accent3"/>
        <w:left w:val="single" w:sz="8" w:space="0" w:color="9F8351" w:themeColor="accent3"/>
        <w:bottom w:val="single" w:sz="8" w:space="0" w:color="9F8351" w:themeColor="accent3"/>
        <w:right w:val="single" w:sz="8" w:space="0" w:color="9F835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83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</w:tcBorders>
      </w:tcPr>
    </w:tblStylePr>
    <w:tblStylePr w:type="band1Horz">
      <w:tblPr/>
      <w:tcPr>
        <w:tcBorders>
          <w:top w:val="single" w:sz="8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8653" w:themeColor="accent4"/>
        <w:left w:val="single" w:sz="8" w:space="0" w:color="728653" w:themeColor="accent4"/>
        <w:bottom w:val="single" w:sz="8" w:space="0" w:color="728653" w:themeColor="accent4"/>
        <w:right w:val="single" w:sz="8" w:space="0" w:color="72865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86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</w:tcBorders>
      </w:tcPr>
    </w:tblStylePr>
    <w:tblStylePr w:type="band1Horz">
      <w:tblPr/>
      <w:tcPr>
        <w:tcBorders>
          <w:top w:val="single" w:sz="8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2AA4C" w:themeColor="accent5"/>
        <w:left w:val="single" w:sz="8" w:space="0" w:color="92AA4C" w:themeColor="accent5"/>
        <w:bottom w:val="single" w:sz="8" w:space="0" w:color="92AA4C" w:themeColor="accent5"/>
        <w:right w:val="single" w:sz="8" w:space="0" w:color="92AA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AA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</w:tcBorders>
      </w:tcPr>
    </w:tblStylePr>
    <w:tblStylePr w:type="band1Horz">
      <w:tblPr/>
      <w:tcPr>
        <w:tcBorders>
          <w:top w:val="single" w:sz="8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AC91" w:themeColor="accent6"/>
        <w:left w:val="single" w:sz="8" w:space="0" w:color="6AAC91" w:themeColor="accent6"/>
        <w:bottom w:val="single" w:sz="8" w:space="0" w:color="6AAC91" w:themeColor="accent6"/>
        <w:right w:val="single" w:sz="8" w:space="0" w:color="6AAC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</w:tcBorders>
      </w:tcPr>
    </w:tblStylePr>
    <w:tblStylePr w:type="band1Horz">
      <w:tblPr/>
      <w:tcPr>
        <w:tcBorders>
          <w:top w:val="single" w:sz="8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010" w:themeColor="accent1"/>
        <w:left w:val="single" w:sz="8" w:space="0" w:color="A53010" w:themeColor="accent1"/>
        <w:bottom w:val="single" w:sz="8" w:space="0" w:color="A53010" w:themeColor="accent1"/>
        <w:right w:val="single" w:sz="8" w:space="0" w:color="A53010" w:themeColor="accent1"/>
        <w:insideH w:val="single" w:sz="8" w:space="0" w:color="A53010" w:themeColor="accent1"/>
        <w:insideV w:val="single" w:sz="8" w:space="0" w:color="A5301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10" w:themeColor="accent1"/>
          <w:left w:val="single" w:sz="8" w:space="0" w:color="A53010" w:themeColor="accent1"/>
          <w:bottom w:val="single" w:sz="18" w:space="0" w:color="A53010" w:themeColor="accent1"/>
          <w:right w:val="single" w:sz="8" w:space="0" w:color="A53010" w:themeColor="accent1"/>
          <w:insideH w:val="nil"/>
          <w:insideV w:val="single" w:sz="8" w:space="0" w:color="A5301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  <w:insideH w:val="nil"/>
          <w:insideV w:val="single" w:sz="8" w:space="0" w:color="A5301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</w:tcBorders>
      </w:tcPr>
    </w:tblStylePr>
    <w:tblStylePr w:type="band1Vert">
      <w:tblPr/>
      <w:tcPr>
        <w:tcBorders>
          <w:top w:val="single" w:sz="8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</w:tcBorders>
        <w:shd w:val="clear" w:color="auto" w:fill="F7C3B4" w:themeFill="accent1" w:themeFillTint="3F"/>
      </w:tcPr>
    </w:tblStylePr>
    <w:tblStylePr w:type="band1Horz">
      <w:tblPr/>
      <w:tcPr>
        <w:tcBorders>
          <w:top w:val="single" w:sz="8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  <w:insideV w:val="single" w:sz="8" w:space="0" w:color="A53010" w:themeColor="accent1"/>
        </w:tcBorders>
        <w:shd w:val="clear" w:color="auto" w:fill="F7C3B4" w:themeFill="accent1" w:themeFillTint="3F"/>
      </w:tcPr>
    </w:tblStylePr>
    <w:tblStylePr w:type="band2Horz">
      <w:tblPr/>
      <w:tcPr>
        <w:tcBorders>
          <w:top w:val="single" w:sz="8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  <w:insideV w:val="single" w:sz="8" w:space="0" w:color="A53010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7E18" w:themeColor="accent2"/>
        <w:left w:val="single" w:sz="8" w:space="0" w:color="DE7E18" w:themeColor="accent2"/>
        <w:bottom w:val="single" w:sz="8" w:space="0" w:color="DE7E18" w:themeColor="accent2"/>
        <w:right w:val="single" w:sz="8" w:space="0" w:color="DE7E18" w:themeColor="accent2"/>
        <w:insideH w:val="single" w:sz="8" w:space="0" w:color="DE7E18" w:themeColor="accent2"/>
        <w:insideV w:val="single" w:sz="8" w:space="0" w:color="DE7E1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7E18" w:themeColor="accent2"/>
          <w:left w:val="single" w:sz="8" w:space="0" w:color="DE7E18" w:themeColor="accent2"/>
          <w:bottom w:val="single" w:sz="18" w:space="0" w:color="DE7E18" w:themeColor="accent2"/>
          <w:right w:val="single" w:sz="8" w:space="0" w:color="DE7E18" w:themeColor="accent2"/>
          <w:insideH w:val="nil"/>
          <w:insideV w:val="single" w:sz="8" w:space="0" w:color="DE7E1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  <w:insideH w:val="nil"/>
          <w:insideV w:val="single" w:sz="8" w:space="0" w:color="DE7E1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</w:tcBorders>
      </w:tcPr>
    </w:tblStylePr>
    <w:tblStylePr w:type="band1Vert">
      <w:tblPr/>
      <w:tcPr>
        <w:tcBorders>
          <w:top w:val="single" w:sz="8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</w:tcBorders>
        <w:shd w:val="clear" w:color="auto" w:fill="F8DFC4" w:themeFill="accent2" w:themeFillTint="3F"/>
      </w:tcPr>
    </w:tblStylePr>
    <w:tblStylePr w:type="band1Horz">
      <w:tblPr/>
      <w:tcPr>
        <w:tcBorders>
          <w:top w:val="single" w:sz="8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  <w:insideV w:val="single" w:sz="8" w:space="0" w:color="DE7E18" w:themeColor="accent2"/>
        </w:tcBorders>
        <w:shd w:val="clear" w:color="auto" w:fill="F8DFC4" w:themeFill="accent2" w:themeFillTint="3F"/>
      </w:tcPr>
    </w:tblStylePr>
    <w:tblStylePr w:type="band2Horz">
      <w:tblPr/>
      <w:tcPr>
        <w:tcBorders>
          <w:top w:val="single" w:sz="8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  <w:insideV w:val="single" w:sz="8" w:space="0" w:color="DE7E18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351" w:themeColor="accent3"/>
        <w:left w:val="single" w:sz="8" w:space="0" w:color="9F8351" w:themeColor="accent3"/>
        <w:bottom w:val="single" w:sz="8" w:space="0" w:color="9F8351" w:themeColor="accent3"/>
        <w:right w:val="single" w:sz="8" w:space="0" w:color="9F8351" w:themeColor="accent3"/>
        <w:insideH w:val="single" w:sz="8" w:space="0" w:color="9F8351" w:themeColor="accent3"/>
        <w:insideV w:val="single" w:sz="8" w:space="0" w:color="9F835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8351" w:themeColor="accent3"/>
          <w:left w:val="single" w:sz="8" w:space="0" w:color="9F8351" w:themeColor="accent3"/>
          <w:bottom w:val="single" w:sz="18" w:space="0" w:color="9F8351" w:themeColor="accent3"/>
          <w:right w:val="single" w:sz="8" w:space="0" w:color="9F8351" w:themeColor="accent3"/>
          <w:insideH w:val="nil"/>
          <w:insideV w:val="single" w:sz="8" w:space="0" w:color="9F835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  <w:insideH w:val="nil"/>
          <w:insideV w:val="single" w:sz="8" w:space="0" w:color="9F835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</w:tcBorders>
      </w:tcPr>
    </w:tblStylePr>
    <w:tblStylePr w:type="band1Vert">
      <w:tblPr/>
      <w:tcPr>
        <w:tcBorders>
          <w:top w:val="single" w:sz="8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</w:tcBorders>
        <w:shd w:val="clear" w:color="auto" w:fill="E8E0D2" w:themeFill="accent3" w:themeFillTint="3F"/>
      </w:tcPr>
    </w:tblStylePr>
    <w:tblStylePr w:type="band1Horz">
      <w:tblPr/>
      <w:tcPr>
        <w:tcBorders>
          <w:top w:val="single" w:sz="8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  <w:insideV w:val="single" w:sz="8" w:space="0" w:color="9F8351" w:themeColor="accent3"/>
        </w:tcBorders>
        <w:shd w:val="clear" w:color="auto" w:fill="E8E0D2" w:themeFill="accent3" w:themeFillTint="3F"/>
      </w:tcPr>
    </w:tblStylePr>
    <w:tblStylePr w:type="band2Horz">
      <w:tblPr/>
      <w:tcPr>
        <w:tcBorders>
          <w:top w:val="single" w:sz="8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  <w:insideV w:val="single" w:sz="8" w:space="0" w:color="9F8351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8653" w:themeColor="accent4"/>
        <w:left w:val="single" w:sz="8" w:space="0" w:color="728653" w:themeColor="accent4"/>
        <w:bottom w:val="single" w:sz="8" w:space="0" w:color="728653" w:themeColor="accent4"/>
        <w:right w:val="single" w:sz="8" w:space="0" w:color="728653" w:themeColor="accent4"/>
        <w:insideH w:val="single" w:sz="8" w:space="0" w:color="728653" w:themeColor="accent4"/>
        <w:insideV w:val="single" w:sz="8" w:space="0" w:color="72865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8653" w:themeColor="accent4"/>
          <w:left w:val="single" w:sz="8" w:space="0" w:color="728653" w:themeColor="accent4"/>
          <w:bottom w:val="single" w:sz="18" w:space="0" w:color="728653" w:themeColor="accent4"/>
          <w:right w:val="single" w:sz="8" w:space="0" w:color="728653" w:themeColor="accent4"/>
          <w:insideH w:val="nil"/>
          <w:insideV w:val="single" w:sz="8" w:space="0" w:color="72865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  <w:insideH w:val="nil"/>
          <w:insideV w:val="single" w:sz="8" w:space="0" w:color="72865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</w:tcBorders>
      </w:tcPr>
    </w:tblStylePr>
    <w:tblStylePr w:type="band1Vert">
      <w:tblPr/>
      <w:tcPr>
        <w:tcBorders>
          <w:top w:val="single" w:sz="8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</w:tcBorders>
        <w:shd w:val="clear" w:color="auto" w:fill="DCE3D2" w:themeFill="accent4" w:themeFillTint="3F"/>
      </w:tcPr>
    </w:tblStylePr>
    <w:tblStylePr w:type="band1Horz">
      <w:tblPr/>
      <w:tcPr>
        <w:tcBorders>
          <w:top w:val="single" w:sz="8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  <w:insideV w:val="single" w:sz="8" w:space="0" w:color="728653" w:themeColor="accent4"/>
        </w:tcBorders>
        <w:shd w:val="clear" w:color="auto" w:fill="DCE3D2" w:themeFill="accent4" w:themeFillTint="3F"/>
      </w:tcPr>
    </w:tblStylePr>
    <w:tblStylePr w:type="band2Horz">
      <w:tblPr/>
      <w:tcPr>
        <w:tcBorders>
          <w:top w:val="single" w:sz="8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  <w:insideV w:val="single" w:sz="8" w:space="0" w:color="728653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2AA4C" w:themeColor="accent5"/>
        <w:left w:val="single" w:sz="8" w:space="0" w:color="92AA4C" w:themeColor="accent5"/>
        <w:bottom w:val="single" w:sz="8" w:space="0" w:color="92AA4C" w:themeColor="accent5"/>
        <w:right w:val="single" w:sz="8" w:space="0" w:color="92AA4C" w:themeColor="accent5"/>
        <w:insideH w:val="single" w:sz="8" w:space="0" w:color="92AA4C" w:themeColor="accent5"/>
        <w:insideV w:val="single" w:sz="8" w:space="0" w:color="92AA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AA4C" w:themeColor="accent5"/>
          <w:left w:val="single" w:sz="8" w:space="0" w:color="92AA4C" w:themeColor="accent5"/>
          <w:bottom w:val="single" w:sz="18" w:space="0" w:color="92AA4C" w:themeColor="accent5"/>
          <w:right w:val="single" w:sz="8" w:space="0" w:color="92AA4C" w:themeColor="accent5"/>
          <w:insideH w:val="nil"/>
          <w:insideV w:val="single" w:sz="8" w:space="0" w:color="92AA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  <w:insideH w:val="nil"/>
          <w:insideV w:val="single" w:sz="8" w:space="0" w:color="92AA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</w:tcBorders>
      </w:tcPr>
    </w:tblStylePr>
    <w:tblStylePr w:type="band1Vert">
      <w:tblPr/>
      <w:tcPr>
        <w:tcBorders>
          <w:top w:val="single" w:sz="8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</w:tcBorders>
        <w:shd w:val="clear" w:color="auto" w:fill="E4EAD1" w:themeFill="accent5" w:themeFillTint="3F"/>
      </w:tcPr>
    </w:tblStylePr>
    <w:tblStylePr w:type="band1Horz">
      <w:tblPr/>
      <w:tcPr>
        <w:tcBorders>
          <w:top w:val="single" w:sz="8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  <w:insideV w:val="single" w:sz="8" w:space="0" w:color="92AA4C" w:themeColor="accent5"/>
        </w:tcBorders>
        <w:shd w:val="clear" w:color="auto" w:fill="E4EAD1" w:themeFill="accent5" w:themeFillTint="3F"/>
      </w:tcPr>
    </w:tblStylePr>
    <w:tblStylePr w:type="band2Horz">
      <w:tblPr/>
      <w:tcPr>
        <w:tcBorders>
          <w:top w:val="single" w:sz="8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  <w:insideV w:val="single" w:sz="8" w:space="0" w:color="92AA4C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AC91" w:themeColor="accent6"/>
        <w:left w:val="single" w:sz="8" w:space="0" w:color="6AAC91" w:themeColor="accent6"/>
        <w:bottom w:val="single" w:sz="8" w:space="0" w:color="6AAC91" w:themeColor="accent6"/>
        <w:right w:val="single" w:sz="8" w:space="0" w:color="6AAC91" w:themeColor="accent6"/>
        <w:insideH w:val="single" w:sz="8" w:space="0" w:color="6AAC91" w:themeColor="accent6"/>
        <w:insideV w:val="single" w:sz="8" w:space="0" w:color="6AAC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1" w:themeColor="accent6"/>
          <w:left w:val="single" w:sz="8" w:space="0" w:color="6AAC91" w:themeColor="accent6"/>
          <w:bottom w:val="single" w:sz="18" w:space="0" w:color="6AAC91" w:themeColor="accent6"/>
          <w:right w:val="single" w:sz="8" w:space="0" w:color="6AAC91" w:themeColor="accent6"/>
          <w:insideH w:val="nil"/>
          <w:insideV w:val="single" w:sz="8" w:space="0" w:color="6AAC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  <w:insideH w:val="nil"/>
          <w:insideV w:val="single" w:sz="8" w:space="0" w:color="6AAC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</w:tcBorders>
      </w:tcPr>
    </w:tblStylePr>
    <w:tblStylePr w:type="band1Vert">
      <w:tblPr/>
      <w:tcPr>
        <w:tcBorders>
          <w:top w:val="single" w:sz="8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</w:tcBorders>
        <w:shd w:val="clear" w:color="auto" w:fill="DAEAE3" w:themeFill="accent6" w:themeFillTint="3F"/>
      </w:tcPr>
    </w:tblStylePr>
    <w:tblStylePr w:type="band1Horz">
      <w:tblPr/>
      <w:tcPr>
        <w:tcBorders>
          <w:top w:val="single" w:sz="8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  <w:insideV w:val="single" w:sz="8" w:space="0" w:color="6AAC91" w:themeColor="accent6"/>
        </w:tcBorders>
        <w:shd w:val="clear" w:color="auto" w:fill="DAEAE3" w:themeFill="accent6" w:themeFillTint="3F"/>
      </w:tcPr>
    </w:tblStylePr>
    <w:tblStylePr w:type="band2Horz">
      <w:tblPr/>
      <w:tcPr>
        <w:tcBorders>
          <w:top w:val="single" w:sz="8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  <w:insideV w:val="single" w:sz="8" w:space="0" w:color="6AAC91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491E" w:themeColor="accent1" w:themeTint="BF"/>
        <w:left w:val="single" w:sz="8" w:space="0" w:color="E9491E" w:themeColor="accent1" w:themeTint="BF"/>
        <w:bottom w:val="single" w:sz="8" w:space="0" w:color="E9491E" w:themeColor="accent1" w:themeTint="BF"/>
        <w:right w:val="single" w:sz="8" w:space="0" w:color="E9491E" w:themeColor="accent1" w:themeTint="BF"/>
        <w:insideH w:val="single" w:sz="8" w:space="0" w:color="E9491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491E" w:themeColor="accent1" w:themeTint="BF"/>
          <w:left w:val="single" w:sz="8" w:space="0" w:color="E9491E" w:themeColor="accent1" w:themeTint="BF"/>
          <w:bottom w:val="single" w:sz="8" w:space="0" w:color="E9491E" w:themeColor="accent1" w:themeTint="BF"/>
          <w:right w:val="single" w:sz="8" w:space="0" w:color="E9491E" w:themeColor="accent1" w:themeTint="BF"/>
          <w:insideH w:val="nil"/>
          <w:insideV w:val="nil"/>
        </w:tcBorders>
        <w:shd w:val="clear" w:color="auto" w:fill="A5301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491E" w:themeColor="accent1" w:themeTint="BF"/>
          <w:left w:val="single" w:sz="8" w:space="0" w:color="E9491E" w:themeColor="accent1" w:themeTint="BF"/>
          <w:bottom w:val="single" w:sz="8" w:space="0" w:color="E9491E" w:themeColor="accent1" w:themeTint="BF"/>
          <w:right w:val="single" w:sz="8" w:space="0" w:color="E9491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E4C" w:themeColor="accent2" w:themeTint="BF"/>
        <w:left w:val="single" w:sz="8" w:space="0" w:color="EB9E4C" w:themeColor="accent2" w:themeTint="BF"/>
        <w:bottom w:val="single" w:sz="8" w:space="0" w:color="EB9E4C" w:themeColor="accent2" w:themeTint="BF"/>
        <w:right w:val="single" w:sz="8" w:space="0" w:color="EB9E4C" w:themeColor="accent2" w:themeTint="BF"/>
        <w:insideH w:val="single" w:sz="8" w:space="0" w:color="EB9E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9E4C" w:themeColor="accent2" w:themeTint="BF"/>
          <w:left w:val="single" w:sz="8" w:space="0" w:color="EB9E4C" w:themeColor="accent2" w:themeTint="BF"/>
          <w:bottom w:val="single" w:sz="8" w:space="0" w:color="EB9E4C" w:themeColor="accent2" w:themeTint="BF"/>
          <w:right w:val="single" w:sz="8" w:space="0" w:color="EB9E4C" w:themeColor="accent2" w:themeTint="BF"/>
          <w:insideH w:val="nil"/>
          <w:insideV w:val="nil"/>
        </w:tcBorders>
        <w:shd w:val="clear" w:color="auto" w:fill="DE7E1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9E4C" w:themeColor="accent2" w:themeTint="BF"/>
          <w:left w:val="single" w:sz="8" w:space="0" w:color="EB9E4C" w:themeColor="accent2" w:themeTint="BF"/>
          <w:bottom w:val="single" w:sz="8" w:space="0" w:color="EB9E4C" w:themeColor="accent2" w:themeTint="BF"/>
          <w:right w:val="single" w:sz="8" w:space="0" w:color="EB9E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F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F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AA378" w:themeColor="accent3" w:themeTint="BF"/>
        <w:left w:val="single" w:sz="8" w:space="0" w:color="BAA378" w:themeColor="accent3" w:themeTint="BF"/>
        <w:bottom w:val="single" w:sz="8" w:space="0" w:color="BAA378" w:themeColor="accent3" w:themeTint="BF"/>
        <w:right w:val="single" w:sz="8" w:space="0" w:color="BAA378" w:themeColor="accent3" w:themeTint="BF"/>
        <w:insideH w:val="single" w:sz="8" w:space="0" w:color="BAA37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A378" w:themeColor="accent3" w:themeTint="BF"/>
          <w:left w:val="single" w:sz="8" w:space="0" w:color="BAA378" w:themeColor="accent3" w:themeTint="BF"/>
          <w:bottom w:val="single" w:sz="8" w:space="0" w:color="BAA378" w:themeColor="accent3" w:themeTint="BF"/>
          <w:right w:val="single" w:sz="8" w:space="0" w:color="BAA378" w:themeColor="accent3" w:themeTint="BF"/>
          <w:insideH w:val="nil"/>
          <w:insideV w:val="nil"/>
        </w:tcBorders>
        <w:shd w:val="clear" w:color="auto" w:fill="9F83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A378" w:themeColor="accent3" w:themeTint="BF"/>
          <w:left w:val="single" w:sz="8" w:space="0" w:color="BAA378" w:themeColor="accent3" w:themeTint="BF"/>
          <w:bottom w:val="single" w:sz="8" w:space="0" w:color="BAA378" w:themeColor="accent3" w:themeTint="BF"/>
          <w:right w:val="single" w:sz="8" w:space="0" w:color="BAA37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0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0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AB77" w:themeColor="accent4" w:themeTint="BF"/>
        <w:left w:val="single" w:sz="8" w:space="0" w:color="96AB77" w:themeColor="accent4" w:themeTint="BF"/>
        <w:bottom w:val="single" w:sz="8" w:space="0" w:color="96AB77" w:themeColor="accent4" w:themeTint="BF"/>
        <w:right w:val="single" w:sz="8" w:space="0" w:color="96AB77" w:themeColor="accent4" w:themeTint="BF"/>
        <w:insideH w:val="single" w:sz="8" w:space="0" w:color="96AB7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AB77" w:themeColor="accent4" w:themeTint="BF"/>
          <w:left w:val="single" w:sz="8" w:space="0" w:color="96AB77" w:themeColor="accent4" w:themeTint="BF"/>
          <w:bottom w:val="single" w:sz="8" w:space="0" w:color="96AB77" w:themeColor="accent4" w:themeTint="BF"/>
          <w:right w:val="single" w:sz="8" w:space="0" w:color="96AB77" w:themeColor="accent4" w:themeTint="BF"/>
          <w:insideH w:val="nil"/>
          <w:insideV w:val="nil"/>
        </w:tcBorders>
        <w:shd w:val="clear" w:color="auto" w:fill="7286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AB77" w:themeColor="accent4" w:themeTint="BF"/>
          <w:left w:val="single" w:sz="8" w:space="0" w:color="96AB77" w:themeColor="accent4" w:themeTint="BF"/>
          <w:bottom w:val="single" w:sz="8" w:space="0" w:color="96AB77" w:themeColor="accent4" w:themeTint="BF"/>
          <w:right w:val="single" w:sz="8" w:space="0" w:color="96AB7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EC176" w:themeColor="accent5" w:themeTint="BF"/>
        <w:left w:val="single" w:sz="8" w:space="0" w:color="AEC176" w:themeColor="accent5" w:themeTint="BF"/>
        <w:bottom w:val="single" w:sz="8" w:space="0" w:color="AEC176" w:themeColor="accent5" w:themeTint="BF"/>
        <w:right w:val="single" w:sz="8" w:space="0" w:color="AEC176" w:themeColor="accent5" w:themeTint="BF"/>
        <w:insideH w:val="single" w:sz="8" w:space="0" w:color="AEC1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176" w:themeColor="accent5" w:themeTint="BF"/>
          <w:left w:val="single" w:sz="8" w:space="0" w:color="AEC176" w:themeColor="accent5" w:themeTint="BF"/>
          <w:bottom w:val="single" w:sz="8" w:space="0" w:color="AEC176" w:themeColor="accent5" w:themeTint="BF"/>
          <w:right w:val="single" w:sz="8" w:space="0" w:color="AEC176" w:themeColor="accent5" w:themeTint="BF"/>
          <w:insideH w:val="nil"/>
          <w:insideV w:val="nil"/>
        </w:tcBorders>
        <w:shd w:val="clear" w:color="auto" w:fill="92AA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176" w:themeColor="accent5" w:themeTint="BF"/>
          <w:left w:val="single" w:sz="8" w:space="0" w:color="AEC176" w:themeColor="accent5" w:themeTint="BF"/>
          <w:bottom w:val="single" w:sz="8" w:space="0" w:color="AEC176" w:themeColor="accent5" w:themeTint="BF"/>
          <w:right w:val="single" w:sz="8" w:space="0" w:color="AEC1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A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FC0AC" w:themeColor="accent6" w:themeTint="BF"/>
        <w:left w:val="single" w:sz="8" w:space="0" w:color="8FC0AC" w:themeColor="accent6" w:themeTint="BF"/>
        <w:bottom w:val="single" w:sz="8" w:space="0" w:color="8FC0AC" w:themeColor="accent6" w:themeTint="BF"/>
        <w:right w:val="single" w:sz="8" w:space="0" w:color="8FC0AC" w:themeColor="accent6" w:themeTint="BF"/>
        <w:insideH w:val="single" w:sz="8" w:space="0" w:color="8FC0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AC" w:themeColor="accent6" w:themeTint="BF"/>
          <w:left w:val="single" w:sz="8" w:space="0" w:color="8FC0AC" w:themeColor="accent6" w:themeTint="BF"/>
          <w:bottom w:val="single" w:sz="8" w:space="0" w:color="8FC0AC" w:themeColor="accent6" w:themeTint="BF"/>
          <w:right w:val="single" w:sz="8" w:space="0" w:color="8FC0AC" w:themeColor="accent6" w:themeTint="BF"/>
          <w:insideH w:val="nil"/>
          <w:insideV w:val="nil"/>
        </w:tcBorders>
        <w:shd w:val="clear" w:color="auto" w:fill="6AAC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AC" w:themeColor="accent6" w:themeTint="BF"/>
          <w:left w:val="single" w:sz="8" w:space="0" w:color="8FC0AC" w:themeColor="accent6" w:themeTint="BF"/>
          <w:bottom w:val="single" w:sz="8" w:space="0" w:color="8FC0AC" w:themeColor="accent6" w:themeTint="BF"/>
          <w:right w:val="single" w:sz="8" w:space="0" w:color="8FC0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301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301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7E1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7E1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7E1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835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83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835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865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86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865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AA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AA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AA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66F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3010" w:themeColor="accent1"/>
        <w:bottom w:val="single" w:sz="8" w:space="0" w:color="A5301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3010" w:themeColor="accent1"/>
        </w:tcBorders>
      </w:tcPr>
    </w:tblStylePr>
    <w:tblStylePr w:type="lastRow">
      <w:rPr>
        <w:b/>
        <w:bCs/>
        <w:color w:val="766F54" w:themeColor="text2"/>
      </w:rPr>
      <w:tblPr/>
      <w:tcPr>
        <w:tcBorders>
          <w:top w:val="single" w:sz="8" w:space="0" w:color="A53010" w:themeColor="accent1"/>
          <w:bottom w:val="single" w:sz="8" w:space="0" w:color="A5301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3010" w:themeColor="accent1"/>
          <w:bottom w:val="single" w:sz="8" w:space="0" w:color="A53010" w:themeColor="accent1"/>
        </w:tcBorders>
      </w:tcPr>
    </w:tblStylePr>
    <w:tblStylePr w:type="band1Vert">
      <w:tblPr/>
      <w:tcPr>
        <w:shd w:val="clear" w:color="auto" w:fill="F7C3B4" w:themeFill="accent1" w:themeFillTint="3F"/>
      </w:tcPr>
    </w:tblStylePr>
    <w:tblStylePr w:type="band1Horz">
      <w:tblPr/>
      <w:tcPr>
        <w:shd w:val="clear" w:color="auto" w:fill="F7C3B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7E18" w:themeColor="accent2"/>
        <w:bottom w:val="single" w:sz="8" w:space="0" w:color="DE7E1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7E18" w:themeColor="accent2"/>
        </w:tcBorders>
      </w:tcPr>
    </w:tblStylePr>
    <w:tblStylePr w:type="lastRow">
      <w:rPr>
        <w:b/>
        <w:bCs/>
        <w:color w:val="766F54" w:themeColor="text2"/>
      </w:rPr>
      <w:tblPr/>
      <w:tcPr>
        <w:tcBorders>
          <w:top w:val="single" w:sz="8" w:space="0" w:color="DE7E18" w:themeColor="accent2"/>
          <w:bottom w:val="single" w:sz="8" w:space="0" w:color="DE7E1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7E18" w:themeColor="accent2"/>
          <w:bottom w:val="single" w:sz="8" w:space="0" w:color="DE7E18" w:themeColor="accent2"/>
        </w:tcBorders>
      </w:tcPr>
    </w:tblStylePr>
    <w:tblStylePr w:type="band1Vert">
      <w:tblPr/>
      <w:tcPr>
        <w:shd w:val="clear" w:color="auto" w:fill="F8DFC4" w:themeFill="accent2" w:themeFillTint="3F"/>
      </w:tcPr>
    </w:tblStylePr>
    <w:tblStylePr w:type="band1Horz">
      <w:tblPr/>
      <w:tcPr>
        <w:shd w:val="clear" w:color="auto" w:fill="F8DFC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8351" w:themeColor="accent3"/>
        <w:bottom w:val="single" w:sz="8" w:space="0" w:color="9F835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8351" w:themeColor="accent3"/>
        </w:tcBorders>
      </w:tcPr>
    </w:tblStylePr>
    <w:tblStylePr w:type="lastRow">
      <w:rPr>
        <w:b/>
        <w:bCs/>
        <w:color w:val="766F54" w:themeColor="text2"/>
      </w:rPr>
      <w:tblPr/>
      <w:tcPr>
        <w:tcBorders>
          <w:top w:val="single" w:sz="8" w:space="0" w:color="9F8351" w:themeColor="accent3"/>
          <w:bottom w:val="single" w:sz="8" w:space="0" w:color="9F83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8351" w:themeColor="accent3"/>
          <w:bottom w:val="single" w:sz="8" w:space="0" w:color="9F8351" w:themeColor="accent3"/>
        </w:tcBorders>
      </w:tcPr>
    </w:tblStylePr>
    <w:tblStylePr w:type="band1Vert">
      <w:tblPr/>
      <w:tcPr>
        <w:shd w:val="clear" w:color="auto" w:fill="E8E0D2" w:themeFill="accent3" w:themeFillTint="3F"/>
      </w:tcPr>
    </w:tblStylePr>
    <w:tblStylePr w:type="band1Horz">
      <w:tblPr/>
      <w:tcPr>
        <w:shd w:val="clear" w:color="auto" w:fill="E8E0D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28653" w:themeColor="accent4"/>
        <w:bottom w:val="single" w:sz="8" w:space="0" w:color="72865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28653" w:themeColor="accent4"/>
        </w:tcBorders>
      </w:tcPr>
    </w:tblStylePr>
    <w:tblStylePr w:type="lastRow">
      <w:rPr>
        <w:b/>
        <w:bCs/>
        <w:color w:val="766F54" w:themeColor="text2"/>
      </w:rPr>
      <w:tblPr/>
      <w:tcPr>
        <w:tcBorders>
          <w:top w:val="single" w:sz="8" w:space="0" w:color="728653" w:themeColor="accent4"/>
          <w:bottom w:val="single" w:sz="8" w:space="0" w:color="7286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28653" w:themeColor="accent4"/>
          <w:bottom w:val="single" w:sz="8" w:space="0" w:color="728653" w:themeColor="accent4"/>
        </w:tcBorders>
      </w:tcPr>
    </w:tblStylePr>
    <w:tblStylePr w:type="band1Vert">
      <w:tblPr/>
      <w:tcPr>
        <w:shd w:val="clear" w:color="auto" w:fill="DCE3D2" w:themeFill="accent4" w:themeFillTint="3F"/>
      </w:tcPr>
    </w:tblStylePr>
    <w:tblStylePr w:type="band1Horz">
      <w:tblPr/>
      <w:tcPr>
        <w:shd w:val="clear" w:color="auto" w:fill="DCE3D2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AA4C" w:themeColor="accent5"/>
        <w:bottom w:val="single" w:sz="8" w:space="0" w:color="92AA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AA4C" w:themeColor="accent5"/>
        </w:tcBorders>
      </w:tcPr>
    </w:tblStylePr>
    <w:tblStylePr w:type="lastRow">
      <w:rPr>
        <w:b/>
        <w:bCs/>
        <w:color w:val="766F54" w:themeColor="text2"/>
      </w:rPr>
      <w:tblPr/>
      <w:tcPr>
        <w:tcBorders>
          <w:top w:val="single" w:sz="8" w:space="0" w:color="92AA4C" w:themeColor="accent5"/>
          <w:bottom w:val="single" w:sz="8" w:space="0" w:color="92AA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AA4C" w:themeColor="accent5"/>
          <w:bottom w:val="single" w:sz="8" w:space="0" w:color="92AA4C" w:themeColor="accent5"/>
        </w:tcBorders>
      </w:tcPr>
    </w:tblStylePr>
    <w:tblStylePr w:type="band1Vert">
      <w:tblPr/>
      <w:tcPr>
        <w:shd w:val="clear" w:color="auto" w:fill="E4EAD1" w:themeFill="accent5" w:themeFillTint="3F"/>
      </w:tcPr>
    </w:tblStylePr>
    <w:tblStylePr w:type="band1Horz">
      <w:tblPr/>
      <w:tcPr>
        <w:shd w:val="clear" w:color="auto" w:fill="E4EAD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AC91" w:themeColor="accent6"/>
        <w:bottom w:val="single" w:sz="8" w:space="0" w:color="6AAC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AC91" w:themeColor="accent6"/>
        </w:tcBorders>
      </w:tcPr>
    </w:tblStylePr>
    <w:tblStylePr w:type="lastRow">
      <w:rPr>
        <w:b/>
        <w:bCs/>
        <w:color w:val="766F54" w:themeColor="text2"/>
      </w:rPr>
      <w:tblPr/>
      <w:tcPr>
        <w:tcBorders>
          <w:top w:val="single" w:sz="8" w:space="0" w:color="6AAC91" w:themeColor="accent6"/>
          <w:bottom w:val="single" w:sz="8" w:space="0" w:color="6AA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AC91" w:themeColor="accent6"/>
          <w:bottom w:val="single" w:sz="8" w:space="0" w:color="6AAC91" w:themeColor="accent6"/>
        </w:tcBorders>
      </w:tcPr>
    </w:tblStylePr>
    <w:tblStylePr w:type="band1Vert">
      <w:tblPr/>
      <w:tcPr>
        <w:shd w:val="clear" w:color="auto" w:fill="DAEAE3" w:themeFill="accent6" w:themeFillTint="3F"/>
      </w:tcPr>
    </w:tblStylePr>
    <w:tblStylePr w:type="band1Horz">
      <w:tblPr/>
      <w:tcPr>
        <w:shd w:val="clear" w:color="auto" w:fill="DAEAE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3010" w:themeColor="accent1"/>
        <w:left w:val="single" w:sz="8" w:space="0" w:color="A53010" w:themeColor="accent1"/>
        <w:bottom w:val="single" w:sz="8" w:space="0" w:color="A53010" w:themeColor="accent1"/>
        <w:right w:val="single" w:sz="8" w:space="0" w:color="A5301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301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301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301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301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3B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3B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7E18" w:themeColor="accent2"/>
        <w:left w:val="single" w:sz="8" w:space="0" w:color="DE7E18" w:themeColor="accent2"/>
        <w:bottom w:val="single" w:sz="8" w:space="0" w:color="DE7E18" w:themeColor="accent2"/>
        <w:right w:val="single" w:sz="8" w:space="0" w:color="DE7E1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7E1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E7E18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7E1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7E1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F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F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8351" w:themeColor="accent3"/>
        <w:left w:val="single" w:sz="8" w:space="0" w:color="9F8351" w:themeColor="accent3"/>
        <w:bottom w:val="single" w:sz="8" w:space="0" w:color="9F8351" w:themeColor="accent3"/>
        <w:right w:val="single" w:sz="8" w:space="0" w:color="9F835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83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835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835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835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0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0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28653" w:themeColor="accent4"/>
        <w:left w:val="single" w:sz="8" w:space="0" w:color="728653" w:themeColor="accent4"/>
        <w:bottom w:val="single" w:sz="8" w:space="0" w:color="728653" w:themeColor="accent4"/>
        <w:right w:val="single" w:sz="8" w:space="0" w:color="72865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865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865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865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865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AA4C" w:themeColor="accent5"/>
        <w:left w:val="single" w:sz="8" w:space="0" w:color="92AA4C" w:themeColor="accent5"/>
        <w:bottom w:val="single" w:sz="8" w:space="0" w:color="92AA4C" w:themeColor="accent5"/>
        <w:right w:val="single" w:sz="8" w:space="0" w:color="92AA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AA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AA4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AA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AA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AD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AD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AC91" w:themeColor="accent6"/>
        <w:left w:val="single" w:sz="8" w:space="0" w:color="6AAC91" w:themeColor="accent6"/>
        <w:bottom w:val="single" w:sz="8" w:space="0" w:color="6AAC91" w:themeColor="accent6"/>
        <w:right w:val="single" w:sz="8" w:space="0" w:color="6AAC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AC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AC9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AC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AC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491E" w:themeColor="accent1" w:themeTint="BF"/>
        <w:left w:val="single" w:sz="8" w:space="0" w:color="E9491E" w:themeColor="accent1" w:themeTint="BF"/>
        <w:bottom w:val="single" w:sz="8" w:space="0" w:color="E9491E" w:themeColor="accent1" w:themeTint="BF"/>
        <w:right w:val="single" w:sz="8" w:space="0" w:color="E9491E" w:themeColor="accent1" w:themeTint="BF"/>
        <w:insideH w:val="single" w:sz="8" w:space="0" w:color="E9491E" w:themeColor="accent1" w:themeTint="BF"/>
        <w:insideV w:val="single" w:sz="8" w:space="0" w:color="E9491E" w:themeColor="accent1" w:themeTint="BF"/>
      </w:tblBorders>
    </w:tblPr>
    <w:tcPr>
      <w:shd w:val="clear" w:color="auto" w:fill="F7C3B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491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8669" w:themeFill="accent1" w:themeFillTint="7F"/>
      </w:tcPr>
    </w:tblStylePr>
    <w:tblStylePr w:type="band1Horz">
      <w:tblPr/>
      <w:tcPr>
        <w:shd w:val="clear" w:color="auto" w:fill="F08669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E4C" w:themeColor="accent2" w:themeTint="BF"/>
        <w:left w:val="single" w:sz="8" w:space="0" w:color="EB9E4C" w:themeColor="accent2" w:themeTint="BF"/>
        <w:bottom w:val="single" w:sz="8" w:space="0" w:color="EB9E4C" w:themeColor="accent2" w:themeTint="BF"/>
        <w:right w:val="single" w:sz="8" w:space="0" w:color="EB9E4C" w:themeColor="accent2" w:themeTint="BF"/>
        <w:insideH w:val="single" w:sz="8" w:space="0" w:color="EB9E4C" w:themeColor="accent2" w:themeTint="BF"/>
        <w:insideV w:val="single" w:sz="8" w:space="0" w:color="EB9E4C" w:themeColor="accent2" w:themeTint="BF"/>
      </w:tblBorders>
    </w:tblPr>
    <w:tcPr>
      <w:shd w:val="clear" w:color="auto" w:fill="F8DF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9E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E88" w:themeFill="accent2" w:themeFillTint="7F"/>
      </w:tcPr>
    </w:tblStylePr>
    <w:tblStylePr w:type="band1Horz">
      <w:tblPr/>
      <w:tcPr>
        <w:shd w:val="clear" w:color="auto" w:fill="F2BE8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AA378" w:themeColor="accent3" w:themeTint="BF"/>
        <w:left w:val="single" w:sz="8" w:space="0" w:color="BAA378" w:themeColor="accent3" w:themeTint="BF"/>
        <w:bottom w:val="single" w:sz="8" w:space="0" w:color="BAA378" w:themeColor="accent3" w:themeTint="BF"/>
        <w:right w:val="single" w:sz="8" w:space="0" w:color="BAA378" w:themeColor="accent3" w:themeTint="BF"/>
        <w:insideH w:val="single" w:sz="8" w:space="0" w:color="BAA378" w:themeColor="accent3" w:themeTint="BF"/>
        <w:insideV w:val="single" w:sz="8" w:space="0" w:color="BAA378" w:themeColor="accent3" w:themeTint="BF"/>
      </w:tblBorders>
    </w:tblPr>
    <w:tcPr>
      <w:shd w:val="clear" w:color="auto" w:fill="E8E0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A37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A5" w:themeFill="accent3" w:themeFillTint="7F"/>
      </w:tcPr>
    </w:tblStylePr>
    <w:tblStylePr w:type="band1Horz">
      <w:tblPr/>
      <w:tcPr>
        <w:shd w:val="clear" w:color="auto" w:fill="D1C1A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AB77" w:themeColor="accent4" w:themeTint="BF"/>
        <w:left w:val="single" w:sz="8" w:space="0" w:color="96AB77" w:themeColor="accent4" w:themeTint="BF"/>
        <w:bottom w:val="single" w:sz="8" w:space="0" w:color="96AB77" w:themeColor="accent4" w:themeTint="BF"/>
        <w:right w:val="single" w:sz="8" w:space="0" w:color="96AB77" w:themeColor="accent4" w:themeTint="BF"/>
        <w:insideH w:val="single" w:sz="8" w:space="0" w:color="96AB77" w:themeColor="accent4" w:themeTint="BF"/>
        <w:insideV w:val="single" w:sz="8" w:space="0" w:color="96AB77" w:themeColor="accent4" w:themeTint="BF"/>
      </w:tblBorders>
    </w:tblPr>
    <w:tcPr>
      <w:shd w:val="clear" w:color="auto" w:fill="DC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AB7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7A4" w:themeFill="accent4" w:themeFillTint="7F"/>
      </w:tcPr>
    </w:tblStylePr>
    <w:tblStylePr w:type="band1Horz">
      <w:tblPr/>
      <w:tcPr>
        <w:shd w:val="clear" w:color="auto" w:fill="B9C7A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EC176" w:themeColor="accent5" w:themeTint="BF"/>
        <w:left w:val="single" w:sz="8" w:space="0" w:color="AEC176" w:themeColor="accent5" w:themeTint="BF"/>
        <w:bottom w:val="single" w:sz="8" w:space="0" w:color="AEC176" w:themeColor="accent5" w:themeTint="BF"/>
        <w:right w:val="single" w:sz="8" w:space="0" w:color="AEC176" w:themeColor="accent5" w:themeTint="BF"/>
        <w:insideH w:val="single" w:sz="8" w:space="0" w:color="AEC176" w:themeColor="accent5" w:themeTint="BF"/>
        <w:insideV w:val="single" w:sz="8" w:space="0" w:color="AEC176" w:themeColor="accent5" w:themeTint="BF"/>
      </w:tblBorders>
    </w:tblPr>
    <w:tcPr>
      <w:shd w:val="clear" w:color="auto" w:fill="E4EAD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1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6A4" w:themeFill="accent5" w:themeFillTint="7F"/>
      </w:tcPr>
    </w:tblStylePr>
    <w:tblStylePr w:type="band1Horz">
      <w:tblPr/>
      <w:tcPr>
        <w:shd w:val="clear" w:color="auto" w:fill="C9D6A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FC0AC" w:themeColor="accent6" w:themeTint="BF"/>
        <w:left w:val="single" w:sz="8" w:space="0" w:color="8FC0AC" w:themeColor="accent6" w:themeTint="BF"/>
        <w:bottom w:val="single" w:sz="8" w:space="0" w:color="8FC0AC" w:themeColor="accent6" w:themeTint="BF"/>
        <w:right w:val="single" w:sz="8" w:space="0" w:color="8FC0AC" w:themeColor="accent6" w:themeTint="BF"/>
        <w:insideH w:val="single" w:sz="8" w:space="0" w:color="8FC0AC" w:themeColor="accent6" w:themeTint="BF"/>
        <w:insideV w:val="single" w:sz="8" w:space="0" w:color="8FC0AC" w:themeColor="accent6" w:themeTint="BF"/>
      </w:tblBorders>
    </w:tblPr>
    <w:tcPr>
      <w:shd w:val="clear" w:color="auto" w:fill="DAEA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8" w:themeFill="accent6" w:themeFillTint="7F"/>
      </w:tcPr>
    </w:tblStylePr>
    <w:tblStylePr w:type="band1Horz">
      <w:tblPr/>
      <w:tcPr>
        <w:shd w:val="clear" w:color="auto" w:fill="B4D5C8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3010" w:themeColor="accent1"/>
        <w:left w:val="single" w:sz="8" w:space="0" w:color="A53010" w:themeColor="accent1"/>
        <w:bottom w:val="single" w:sz="8" w:space="0" w:color="A53010" w:themeColor="accent1"/>
        <w:right w:val="single" w:sz="8" w:space="0" w:color="A53010" w:themeColor="accent1"/>
        <w:insideH w:val="single" w:sz="8" w:space="0" w:color="A53010" w:themeColor="accent1"/>
        <w:insideV w:val="single" w:sz="8" w:space="0" w:color="A53010" w:themeColor="accent1"/>
      </w:tblBorders>
    </w:tblPr>
    <w:tcPr>
      <w:shd w:val="clear" w:color="auto" w:fill="F7C3B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7E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EC2" w:themeFill="accent1" w:themeFillTint="33"/>
      </w:tcPr>
    </w:tblStylePr>
    <w:tblStylePr w:type="band1Vert">
      <w:tblPr/>
      <w:tcPr>
        <w:shd w:val="clear" w:color="auto" w:fill="F08669" w:themeFill="accent1" w:themeFillTint="7F"/>
      </w:tcPr>
    </w:tblStylePr>
    <w:tblStylePr w:type="band1Horz">
      <w:tblPr/>
      <w:tcPr>
        <w:tcBorders>
          <w:insideH w:val="single" w:sz="6" w:space="0" w:color="A53010" w:themeColor="accent1"/>
          <w:insideV w:val="single" w:sz="6" w:space="0" w:color="A53010" w:themeColor="accent1"/>
        </w:tcBorders>
        <w:shd w:val="clear" w:color="auto" w:fill="F0866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7E18" w:themeColor="accent2"/>
        <w:left w:val="single" w:sz="8" w:space="0" w:color="DE7E18" w:themeColor="accent2"/>
        <w:bottom w:val="single" w:sz="8" w:space="0" w:color="DE7E18" w:themeColor="accent2"/>
        <w:right w:val="single" w:sz="8" w:space="0" w:color="DE7E18" w:themeColor="accent2"/>
        <w:insideH w:val="single" w:sz="8" w:space="0" w:color="DE7E18" w:themeColor="accent2"/>
        <w:insideV w:val="single" w:sz="8" w:space="0" w:color="DE7E18" w:themeColor="accent2"/>
      </w:tblBorders>
    </w:tblPr>
    <w:tcPr>
      <w:shd w:val="clear" w:color="auto" w:fill="F8DF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5CF" w:themeFill="accent2" w:themeFillTint="33"/>
      </w:tcPr>
    </w:tblStylePr>
    <w:tblStylePr w:type="band1Vert">
      <w:tblPr/>
      <w:tcPr>
        <w:shd w:val="clear" w:color="auto" w:fill="F2BE88" w:themeFill="accent2" w:themeFillTint="7F"/>
      </w:tcPr>
    </w:tblStylePr>
    <w:tblStylePr w:type="band1Horz">
      <w:tblPr/>
      <w:tcPr>
        <w:tcBorders>
          <w:insideH w:val="single" w:sz="6" w:space="0" w:color="DE7E18" w:themeColor="accent2"/>
          <w:insideV w:val="single" w:sz="6" w:space="0" w:color="DE7E18" w:themeColor="accent2"/>
        </w:tcBorders>
        <w:shd w:val="clear" w:color="auto" w:fill="F2BE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8351" w:themeColor="accent3"/>
        <w:left w:val="single" w:sz="8" w:space="0" w:color="9F8351" w:themeColor="accent3"/>
        <w:bottom w:val="single" w:sz="8" w:space="0" w:color="9F8351" w:themeColor="accent3"/>
        <w:right w:val="single" w:sz="8" w:space="0" w:color="9F8351" w:themeColor="accent3"/>
        <w:insideH w:val="single" w:sz="8" w:space="0" w:color="9F8351" w:themeColor="accent3"/>
        <w:insideV w:val="single" w:sz="8" w:space="0" w:color="9F8351" w:themeColor="accent3"/>
      </w:tblBorders>
    </w:tblPr>
    <w:tcPr>
      <w:shd w:val="clear" w:color="auto" w:fill="E8E0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6DB" w:themeFill="accent3" w:themeFillTint="33"/>
      </w:tcPr>
    </w:tblStylePr>
    <w:tblStylePr w:type="band1Vert">
      <w:tblPr/>
      <w:tcPr>
        <w:shd w:val="clear" w:color="auto" w:fill="D1C1A5" w:themeFill="accent3" w:themeFillTint="7F"/>
      </w:tcPr>
    </w:tblStylePr>
    <w:tblStylePr w:type="band1Horz">
      <w:tblPr/>
      <w:tcPr>
        <w:tcBorders>
          <w:insideH w:val="single" w:sz="6" w:space="0" w:color="9F8351" w:themeColor="accent3"/>
          <w:insideV w:val="single" w:sz="6" w:space="0" w:color="9F8351" w:themeColor="accent3"/>
        </w:tcBorders>
        <w:shd w:val="clear" w:color="auto" w:fill="D1C1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28653" w:themeColor="accent4"/>
        <w:left w:val="single" w:sz="8" w:space="0" w:color="728653" w:themeColor="accent4"/>
        <w:bottom w:val="single" w:sz="8" w:space="0" w:color="728653" w:themeColor="accent4"/>
        <w:right w:val="single" w:sz="8" w:space="0" w:color="728653" w:themeColor="accent4"/>
        <w:insideH w:val="single" w:sz="8" w:space="0" w:color="728653" w:themeColor="accent4"/>
        <w:insideV w:val="single" w:sz="8" w:space="0" w:color="728653" w:themeColor="accent4"/>
      </w:tblBorders>
    </w:tblPr>
    <w:tcPr>
      <w:shd w:val="clear" w:color="auto" w:fill="DC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A" w:themeFill="accent4" w:themeFillTint="33"/>
      </w:tcPr>
    </w:tblStylePr>
    <w:tblStylePr w:type="band1Vert">
      <w:tblPr/>
      <w:tcPr>
        <w:shd w:val="clear" w:color="auto" w:fill="B9C7A4" w:themeFill="accent4" w:themeFillTint="7F"/>
      </w:tcPr>
    </w:tblStylePr>
    <w:tblStylePr w:type="band1Horz">
      <w:tblPr/>
      <w:tcPr>
        <w:tcBorders>
          <w:insideH w:val="single" w:sz="6" w:space="0" w:color="728653" w:themeColor="accent4"/>
          <w:insideV w:val="single" w:sz="6" w:space="0" w:color="728653" w:themeColor="accent4"/>
        </w:tcBorders>
        <w:shd w:val="clear" w:color="auto" w:fill="B9C7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AA4C" w:themeColor="accent5"/>
        <w:left w:val="single" w:sz="8" w:space="0" w:color="92AA4C" w:themeColor="accent5"/>
        <w:bottom w:val="single" w:sz="8" w:space="0" w:color="92AA4C" w:themeColor="accent5"/>
        <w:right w:val="single" w:sz="8" w:space="0" w:color="92AA4C" w:themeColor="accent5"/>
        <w:insideH w:val="single" w:sz="8" w:space="0" w:color="92AA4C" w:themeColor="accent5"/>
        <w:insideV w:val="single" w:sz="8" w:space="0" w:color="92AA4C" w:themeColor="accent5"/>
      </w:tblBorders>
    </w:tblPr>
    <w:tcPr>
      <w:shd w:val="clear" w:color="auto" w:fill="E4EAD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EDA" w:themeFill="accent5" w:themeFillTint="33"/>
      </w:tcPr>
    </w:tblStylePr>
    <w:tblStylePr w:type="band1Vert">
      <w:tblPr/>
      <w:tcPr>
        <w:shd w:val="clear" w:color="auto" w:fill="C9D6A4" w:themeFill="accent5" w:themeFillTint="7F"/>
      </w:tcPr>
    </w:tblStylePr>
    <w:tblStylePr w:type="band1Horz">
      <w:tblPr/>
      <w:tcPr>
        <w:tcBorders>
          <w:insideH w:val="single" w:sz="6" w:space="0" w:color="92AA4C" w:themeColor="accent5"/>
          <w:insideV w:val="single" w:sz="6" w:space="0" w:color="92AA4C" w:themeColor="accent5"/>
        </w:tcBorders>
        <w:shd w:val="clear" w:color="auto" w:fill="C9D6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AC91" w:themeColor="accent6"/>
        <w:left w:val="single" w:sz="8" w:space="0" w:color="6AAC91" w:themeColor="accent6"/>
        <w:bottom w:val="single" w:sz="8" w:space="0" w:color="6AAC91" w:themeColor="accent6"/>
        <w:right w:val="single" w:sz="8" w:space="0" w:color="6AAC91" w:themeColor="accent6"/>
        <w:insideH w:val="single" w:sz="8" w:space="0" w:color="6AAC91" w:themeColor="accent6"/>
        <w:insideV w:val="single" w:sz="8" w:space="0" w:color="6AAC91" w:themeColor="accent6"/>
      </w:tblBorders>
    </w:tblPr>
    <w:tcPr>
      <w:shd w:val="clear" w:color="auto" w:fill="DAEAE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6" w:themeFillTint="33"/>
      </w:tcPr>
    </w:tblStylePr>
    <w:tblStylePr w:type="band1Vert">
      <w:tblPr/>
      <w:tcPr>
        <w:shd w:val="clear" w:color="auto" w:fill="B4D5C8" w:themeFill="accent6" w:themeFillTint="7F"/>
      </w:tcPr>
    </w:tblStylePr>
    <w:tblStylePr w:type="band1Horz">
      <w:tblPr/>
      <w:tcPr>
        <w:tcBorders>
          <w:insideH w:val="single" w:sz="6" w:space="0" w:color="6AAC91" w:themeColor="accent6"/>
          <w:insideV w:val="single" w:sz="6" w:space="0" w:color="6AAC91" w:themeColor="accent6"/>
        </w:tcBorders>
        <w:shd w:val="clear" w:color="auto" w:fill="B4D5C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3B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1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1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301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866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8669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F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7E1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7E1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7E1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7E1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E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E8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0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835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835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835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835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1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1A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865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865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2865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7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7A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AD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AA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AA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AA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AA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6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6A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AC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AC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5C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5C8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301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170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230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230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C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7E1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E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E1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E1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1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12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835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1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1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1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1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2865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422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5643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5643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43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43E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2AA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7F3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7F3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7F3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7F39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AC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8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56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56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D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7E1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7E1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7E18" w:themeColor="accent2"/>
        <w:left w:val="single" w:sz="4" w:space="0" w:color="A53010" w:themeColor="accent1"/>
        <w:bottom w:val="single" w:sz="4" w:space="0" w:color="A53010" w:themeColor="accent1"/>
        <w:right w:val="single" w:sz="4" w:space="0" w:color="A5301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E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7E1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C0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C09" w:themeColor="accent1" w:themeShade="99"/>
          <w:insideV w:val="nil"/>
        </w:tcBorders>
        <w:shd w:val="clear" w:color="auto" w:fill="621C0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C09" w:themeFill="accent1" w:themeFillShade="99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0866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7E18" w:themeColor="accent2"/>
        <w:left w:val="single" w:sz="4" w:space="0" w:color="DE7E18" w:themeColor="accent2"/>
        <w:bottom w:val="single" w:sz="4" w:space="0" w:color="DE7E18" w:themeColor="accent2"/>
        <w:right w:val="single" w:sz="4" w:space="0" w:color="DE7E1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7E1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4B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4B0E" w:themeColor="accent2" w:themeShade="99"/>
          <w:insideV w:val="nil"/>
        </w:tcBorders>
        <w:shd w:val="clear" w:color="auto" w:fill="844B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4B0E" w:themeFill="accent2" w:themeFillShade="99"/>
      </w:tcPr>
    </w:tblStylePr>
    <w:tblStylePr w:type="band1Vert">
      <w:tblPr/>
      <w:tcPr>
        <w:shd w:val="clear" w:color="auto" w:fill="F4CB9F" w:themeFill="accent2" w:themeFillTint="66"/>
      </w:tcPr>
    </w:tblStylePr>
    <w:tblStylePr w:type="band1Horz">
      <w:tblPr/>
      <w:tcPr>
        <w:shd w:val="clear" w:color="auto" w:fill="F2BE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28653" w:themeColor="accent4"/>
        <w:left w:val="single" w:sz="4" w:space="0" w:color="9F8351" w:themeColor="accent3"/>
        <w:bottom w:val="single" w:sz="4" w:space="0" w:color="9F8351" w:themeColor="accent3"/>
        <w:right w:val="single" w:sz="4" w:space="0" w:color="9F835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2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2865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4E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4E30" w:themeColor="accent3" w:themeShade="99"/>
          <w:insideV w:val="nil"/>
        </w:tcBorders>
        <w:shd w:val="clear" w:color="auto" w:fill="5F4E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30" w:themeFill="accent3" w:themeFillShade="99"/>
      </w:tcPr>
    </w:tblStylePr>
    <w:tblStylePr w:type="band1Vert">
      <w:tblPr/>
      <w:tcPr>
        <w:shd w:val="clear" w:color="auto" w:fill="DACDB7" w:themeFill="accent3" w:themeFillTint="66"/>
      </w:tcPr>
    </w:tblStylePr>
    <w:tblStylePr w:type="band1Horz">
      <w:tblPr/>
      <w:tcPr>
        <w:shd w:val="clear" w:color="auto" w:fill="D1C1A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8351" w:themeColor="accent3"/>
        <w:left w:val="single" w:sz="4" w:space="0" w:color="728653" w:themeColor="accent4"/>
        <w:bottom w:val="single" w:sz="4" w:space="0" w:color="728653" w:themeColor="accent4"/>
        <w:right w:val="single" w:sz="4" w:space="0" w:color="72865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83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503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5031" w:themeColor="accent4" w:themeShade="99"/>
          <w:insideV w:val="nil"/>
        </w:tcBorders>
        <w:shd w:val="clear" w:color="auto" w:fill="44503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5031" w:themeFill="accent4" w:themeFillShade="99"/>
      </w:tcPr>
    </w:tblStylePr>
    <w:tblStylePr w:type="band1Vert">
      <w:tblPr/>
      <w:tcPr>
        <w:shd w:val="clear" w:color="auto" w:fill="C7D2B6" w:themeFill="accent4" w:themeFillTint="66"/>
      </w:tcPr>
    </w:tblStylePr>
    <w:tblStylePr w:type="band1Horz">
      <w:tblPr/>
      <w:tcPr>
        <w:shd w:val="clear" w:color="auto" w:fill="B9C7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AC91" w:themeColor="accent6"/>
        <w:left w:val="single" w:sz="4" w:space="0" w:color="92AA4C" w:themeColor="accent5"/>
        <w:bottom w:val="single" w:sz="4" w:space="0" w:color="92AA4C" w:themeColor="accent5"/>
        <w:right w:val="single" w:sz="4" w:space="0" w:color="92AA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AC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2D" w:themeColor="accent5" w:themeShade="99"/>
          <w:insideV w:val="nil"/>
        </w:tcBorders>
        <w:shd w:val="clear" w:color="auto" w:fill="5765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2D" w:themeFill="accent5" w:themeFillShade="99"/>
      </w:tcPr>
    </w:tblStylePr>
    <w:tblStylePr w:type="band1Vert">
      <w:tblPr/>
      <w:tcPr>
        <w:shd w:val="clear" w:color="auto" w:fill="D3DEB6" w:themeFill="accent5" w:themeFillTint="66"/>
      </w:tcPr>
    </w:tblStylePr>
    <w:tblStylePr w:type="band1Horz">
      <w:tblPr/>
      <w:tcPr>
        <w:shd w:val="clear" w:color="auto" w:fill="C9D6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2AA4C" w:themeColor="accent5"/>
        <w:left w:val="single" w:sz="4" w:space="0" w:color="6AAC91" w:themeColor="accent6"/>
        <w:bottom w:val="single" w:sz="4" w:space="0" w:color="6AAC91" w:themeColor="accent6"/>
        <w:right w:val="single" w:sz="4" w:space="0" w:color="6AAC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AA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B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B57" w:themeColor="accent6" w:themeShade="99"/>
          <w:insideV w:val="nil"/>
        </w:tcBorders>
        <w:shd w:val="clear" w:color="auto" w:fill="3B6B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7" w:themeFill="accent6" w:themeFillShade="99"/>
      </w:tcPr>
    </w:tblStylePr>
    <w:tblStylePr w:type="band1Vert">
      <w:tblPr/>
      <w:tcPr>
        <w:shd w:val="clear" w:color="auto" w:fill="C3DDD2" w:themeFill="accent6" w:themeFillTint="66"/>
      </w:tcPr>
    </w:tblStylePr>
    <w:tblStylePr w:type="band1Horz">
      <w:tblPr/>
      <w:tcPr>
        <w:shd w:val="clear" w:color="auto" w:fill="B4D5C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6413" w:themeFill="accent2" w:themeFillShade="CC"/>
      </w:tcPr>
    </w:tblStylePr>
    <w:tblStylePr w:type="lastRow">
      <w:rPr>
        <w:b/>
        <w:bCs/>
        <w:color w:val="B1641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7E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6413" w:themeFill="accent2" w:themeFillShade="CC"/>
      </w:tcPr>
    </w:tblStylePr>
    <w:tblStylePr w:type="lastRow">
      <w:rPr>
        <w:b/>
        <w:bCs/>
        <w:color w:val="B1641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3B4" w:themeFill="accent1" w:themeFillTint="3F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6413" w:themeFill="accent2" w:themeFillShade="CC"/>
      </w:tcPr>
    </w:tblStylePr>
    <w:tblStylePr w:type="lastRow">
      <w:rPr>
        <w:b/>
        <w:bCs/>
        <w:color w:val="B1641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FC4" w:themeFill="accent2" w:themeFillTint="3F"/>
      </w:tcPr>
    </w:tblStylePr>
    <w:tblStylePr w:type="band1Horz">
      <w:tblPr/>
      <w:tcPr>
        <w:shd w:val="clear" w:color="auto" w:fill="F9E5C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2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6B42" w:themeFill="accent4" w:themeFillShade="CC"/>
      </w:tcPr>
    </w:tblStylePr>
    <w:tblStylePr w:type="lastRow">
      <w:rPr>
        <w:b/>
        <w:bCs/>
        <w:color w:val="5B6B4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0D2" w:themeFill="accent3" w:themeFillTint="3F"/>
      </w:tcPr>
    </w:tblStylePr>
    <w:tblStylePr w:type="band1Horz">
      <w:tblPr/>
      <w:tcPr>
        <w:shd w:val="clear" w:color="auto" w:fill="ECE6DB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6840" w:themeFill="accent3" w:themeFillShade="CC"/>
      </w:tcPr>
    </w:tblStylePr>
    <w:tblStylePr w:type="lastRow">
      <w:rPr>
        <w:b/>
        <w:bCs/>
        <w:color w:val="7F68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3D2" w:themeFill="accent4" w:themeFillTint="3F"/>
      </w:tcPr>
    </w:tblStylePr>
    <w:tblStylePr w:type="band1Horz">
      <w:tblPr/>
      <w:tcPr>
        <w:shd w:val="clear" w:color="auto" w:fill="E3E8DA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E74" w:themeFill="accent6" w:themeFillShade="CC"/>
      </w:tcPr>
    </w:tblStylePr>
    <w:tblStylePr w:type="lastRow">
      <w:rPr>
        <w:b/>
        <w:bCs/>
        <w:color w:val="4F8E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AD1" w:themeFill="accent5" w:themeFillTint="3F"/>
      </w:tcPr>
    </w:tblStylePr>
    <w:tblStylePr w:type="band1Horz">
      <w:tblPr/>
      <w:tcPr>
        <w:shd w:val="clear" w:color="auto" w:fill="E9EE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6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873C" w:themeFill="accent5" w:themeFillShade="CC"/>
      </w:tcPr>
    </w:tblStylePr>
    <w:tblStylePr w:type="lastRow">
      <w:rPr>
        <w:b/>
        <w:bCs/>
        <w:color w:val="748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6" w:themeFillTint="3F"/>
      </w:tcPr>
    </w:tblStylePr>
    <w:tblStylePr w:type="band1Horz">
      <w:tblPr/>
      <w:tcPr>
        <w:shd w:val="clear" w:color="auto" w:fill="E1EEE8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</w:rPr>
      <w:tblPr/>
      <w:tcPr>
        <w:shd w:val="clear" w:color="auto" w:fill="F39D8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9D8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B230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B230C" w:themeFill="accent1" w:themeFillShade="BF"/>
      </w:tcPr>
    </w:tblStylePr>
    <w:tblStylePr w:type="band1Vert">
      <w:tblPr/>
      <w:tcPr>
        <w:shd w:val="clear" w:color="auto" w:fill="F08669" w:themeFill="accent1" w:themeFillTint="7F"/>
      </w:tcPr>
    </w:tblStylePr>
    <w:tblStylePr w:type="band1Horz">
      <w:tblPr/>
      <w:tcPr>
        <w:shd w:val="clear" w:color="auto" w:fill="F08669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5CF" w:themeFill="accent2" w:themeFillTint="33"/>
    </w:tcPr>
    <w:tblStylePr w:type="firstRow">
      <w:rPr>
        <w:b/>
        <w:bCs/>
      </w:rPr>
      <w:tblPr/>
      <w:tcPr>
        <w:shd w:val="clear" w:color="auto" w:fill="F4CB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CB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65E1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65E12" w:themeFill="accent2" w:themeFillShade="BF"/>
      </w:tcPr>
    </w:tblStylePr>
    <w:tblStylePr w:type="band1Vert">
      <w:tblPr/>
      <w:tcPr>
        <w:shd w:val="clear" w:color="auto" w:fill="F2BE88" w:themeFill="accent2" w:themeFillTint="7F"/>
      </w:tcPr>
    </w:tblStylePr>
    <w:tblStylePr w:type="band1Horz">
      <w:tblPr/>
      <w:tcPr>
        <w:shd w:val="clear" w:color="auto" w:fill="F2BE8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6DB" w:themeFill="accent3" w:themeFillTint="33"/>
    </w:tcPr>
    <w:tblStylePr w:type="firstRow">
      <w:rPr>
        <w:b/>
        <w:bCs/>
      </w:rPr>
      <w:tblPr/>
      <w:tcPr>
        <w:shd w:val="clear" w:color="auto" w:fill="DACDB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DB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761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7613C" w:themeFill="accent3" w:themeFillShade="BF"/>
      </w:tcPr>
    </w:tblStylePr>
    <w:tblStylePr w:type="band1Vert">
      <w:tblPr/>
      <w:tcPr>
        <w:shd w:val="clear" w:color="auto" w:fill="D1C1A5" w:themeFill="accent3" w:themeFillTint="7F"/>
      </w:tcPr>
    </w:tblStylePr>
    <w:tblStylePr w:type="band1Horz">
      <w:tblPr/>
      <w:tcPr>
        <w:shd w:val="clear" w:color="auto" w:fill="D1C1A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8DA" w:themeFill="accent4" w:themeFillTint="33"/>
    </w:tcPr>
    <w:tblStylePr w:type="firstRow">
      <w:rPr>
        <w:b/>
        <w:bCs/>
      </w:rPr>
      <w:tblPr/>
      <w:tcPr>
        <w:shd w:val="clear" w:color="auto" w:fill="C7D2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2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5643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5643E" w:themeFill="accent4" w:themeFillShade="BF"/>
      </w:tcPr>
    </w:tblStylePr>
    <w:tblStylePr w:type="band1Vert">
      <w:tblPr/>
      <w:tcPr>
        <w:shd w:val="clear" w:color="auto" w:fill="B9C7A4" w:themeFill="accent4" w:themeFillTint="7F"/>
      </w:tcPr>
    </w:tblStylePr>
    <w:tblStylePr w:type="band1Horz">
      <w:tblPr/>
      <w:tcPr>
        <w:shd w:val="clear" w:color="auto" w:fill="B9C7A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EDA" w:themeFill="accent5" w:themeFillTint="33"/>
    </w:tcPr>
    <w:tblStylePr w:type="firstRow">
      <w:rPr>
        <w:b/>
        <w:bCs/>
      </w:rPr>
      <w:tblPr/>
      <w:tcPr>
        <w:shd w:val="clear" w:color="auto" w:fill="D3DE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DE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C7F3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C7F39" w:themeFill="accent5" w:themeFillShade="BF"/>
      </w:tcPr>
    </w:tblStylePr>
    <w:tblStylePr w:type="band1Vert">
      <w:tblPr/>
      <w:tcPr>
        <w:shd w:val="clear" w:color="auto" w:fill="C9D6A4" w:themeFill="accent5" w:themeFillTint="7F"/>
      </w:tcPr>
    </w:tblStylePr>
    <w:tblStylePr w:type="band1Horz">
      <w:tblPr/>
      <w:tcPr>
        <w:shd w:val="clear" w:color="auto" w:fill="C9D6A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E8" w:themeFill="accent6" w:themeFillTint="33"/>
    </w:tcPr>
    <w:tblStylePr w:type="firstRow">
      <w:rPr>
        <w:b/>
        <w:bCs/>
      </w:rPr>
      <w:tblPr/>
      <w:tcPr>
        <w:shd w:val="clear" w:color="auto" w:fill="C3DDD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856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856D" w:themeFill="accent6" w:themeFillShade="BF"/>
      </w:tcPr>
    </w:tblStylePr>
    <w:tblStylePr w:type="band1Vert">
      <w:tblPr/>
      <w:tcPr>
        <w:shd w:val="clear" w:color="auto" w:fill="B4D5C8" w:themeFill="accent6" w:themeFillTint="7F"/>
      </w:tcPr>
    </w:tblStylePr>
    <w:tblStylePr w:type="band1Horz">
      <w:tblPr/>
      <w:tcPr>
        <w:shd w:val="clear" w:color="auto" w:fill="B4D5C8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2133A"/>
  </w:style>
  <w:style w:type="paragraph" w:styleId="Revision">
    <w:name w:val="Revision"/>
    <w:hidden/>
    <w:uiPriority w:val="99"/>
    <w:semiHidden/>
    <w:rsid w:val="00A36D27"/>
    <w:pPr>
      <w:spacing w:after="0" w:line="240" w:lineRule="auto"/>
    </w:pPr>
  </w:style>
  <w:style w:type="table" w:styleId="PlainTable1">
    <w:name w:val="Plain Table 1"/>
    <w:basedOn w:val="TableNormal"/>
    <w:uiPriority w:val="99"/>
    <w:rsid w:val="00A36D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BC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paragraph" w:customStyle="1" w:styleId="paragraph">
    <w:name w:val="paragraph"/>
    <w:basedOn w:val="Normal"/>
    <w:rsid w:val="00BC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character" w:customStyle="1" w:styleId="textrun">
    <w:name w:val="textrun"/>
    <w:basedOn w:val="DefaultParagraphFont"/>
    <w:rsid w:val="00BC025B"/>
  </w:style>
  <w:style w:type="character" w:customStyle="1" w:styleId="normaltextrun">
    <w:name w:val="normaltextrun"/>
    <w:basedOn w:val="DefaultParagraphFont"/>
    <w:rsid w:val="00BC025B"/>
  </w:style>
  <w:style w:type="character" w:customStyle="1" w:styleId="eop">
    <w:name w:val="eop"/>
    <w:basedOn w:val="DefaultParagraphFont"/>
    <w:rsid w:val="00BC025B"/>
  </w:style>
  <w:style w:type="paragraph" w:customStyle="1" w:styleId="outlineelement">
    <w:name w:val="outlineelement"/>
    <w:basedOn w:val="Normal"/>
    <w:rsid w:val="00BC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character" w:styleId="Hyperlink">
    <w:name w:val="Hyperlink"/>
    <w:basedOn w:val="DefaultParagraphFont"/>
    <w:uiPriority w:val="99"/>
    <w:semiHidden/>
    <w:unhideWhenUsed/>
    <w:rsid w:val="00BC02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025B"/>
    <w:rPr>
      <w:color w:val="800080"/>
      <w:u w:val="single"/>
    </w:rPr>
  </w:style>
  <w:style w:type="character" w:customStyle="1" w:styleId="linebreakblob">
    <w:name w:val="linebreakblob"/>
    <w:basedOn w:val="DefaultParagraphFont"/>
    <w:rsid w:val="00BC025B"/>
  </w:style>
  <w:style w:type="character" w:customStyle="1" w:styleId="scxw166515880">
    <w:name w:val="scxw166515880"/>
    <w:basedOn w:val="DefaultParagraphFont"/>
    <w:rsid w:val="00BC025B"/>
  </w:style>
  <w:style w:type="paragraph" w:styleId="NormalWeb">
    <w:name w:val="Normal (Web)"/>
    <w:basedOn w:val="Normal"/>
    <w:uiPriority w:val="99"/>
    <w:unhideWhenUsed/>
    <w:rsid w:val="009F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numbering" w:customStyle="1" w:styleId="CurrentList1">
    <w:name w:val="Current List1"/>
    <w:uiPriority w:val="99"/>
    <w:rsid w:val="00335744"/>
    <w:pPr>
      <w:numPr>
        <w:numId w:val="54"/>
      </w:numPr>
    </w:pPr>
  </w:style>
  <w:style w:type="numbering" w:customStyle="1" w:styleId="CurrentList2">
    <w:name w:val="Current List2"/>
    <w:uiPriority w:val="99"/>
    <w:rsid w:val="00335744"/>
    <w:pPr>
      <w:numPr>
        <w:numId w:val="55"/>
      </w:numPr>
    </w:pPr>
  </w:style>
  <w:style w:type="table" w:styleId="PlainTable2">
    <w:name w:val="Plain Table 2"/>
    <w:basedOn w:val="TableNormal"/>
    <w:uiPriority w:val="99"/>
    <w:rsid w:val="002E79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CurrentList3">
    <w:name w:val="Current List3"/>
    <w:uiPriority w:val="99"/>
    <w:rsid w:val="005608DD"/>
    <w:pPr>
      <w:numPr>
        <w:numId w:val="59"/>
      </w:numPr>
    </w:pPr>
  </w:style>
  <w:style w:type="numbering" w:customStyle="1" w:styleId="CurrentList4">
    <w:name w:val="Current List4"/>
    <w:uiPriority w:val="99"/>
    <w:rsid w:val="005608DD"/>
    <w:pPr>
      <w:numPr>
        <w:numId w:val="62"/>
      </w:numPr>
    </w:pPr>
  </w:style>
  <w:style w:type="numbering" w:customStyle="1" w:styleId="CurrentList5">
    <w:name w:val="Current List5"/>
    <w:uiPriority w:val="99"/>
    <w:rsid w:val="005608DD"/>
    <w:pPr>
      <w:numPr>
        <w:numId w:val="63"/>
      </w:numPr>
    </w:pPr>
  </w:style>
  <w:style w:type="numbering" w:customStyle="1" w:styleId="CurrentList6">
    <w:name w:val="Current List6"/>
    <w:uiPriority w:val="99"/>
    <w:rsid w:val="005608DD"/>
    <w:pPr>
      <w:numPr>
        <w:numId w:val="64"/>
      </w:numPr>
    </w:pPr>
  </w:style>
  <w:style w:type="numbering" w:customStyle="1" w:styleId="CurrentList7">
    <w:name w:val="Current List7"/>
    <w:uiPriority w:val="99"/>
    <w:rsid w:val="005608DD"/>
    <w:pPr>
      <w:numPr>
        <w:numId w:val="65"/>
      </w:numPr>
    </w:pPr>
  </w:style>
  <w:style w:type="numbering" w:customStyle="1" w:styleId="CurrentList8">
    <w:name w:val="Current List8"/>
    <w:uiPriority w:val="99"/>
    <w:rsid w:val="005608DD"/>
    <w:pPr>
      <w:numPr>
        <w:numId w:val="66"/>
      </w:numPr>
    </w:pPr>
  </w:style>
  <w:style w:type="numbering" w:customStyle="1" w:styleId="CurrentList9">
    <w:name w:val="Current List9"/>
    <w:uiPriority w:val="99"/>
    <w:rsid w:val="005608DD"/>
    <w:pPr>
      <w:numPr>
        <w:numId w:val="67"/>
      </w:numPr>
    </w:pPr>
  </w:style>
  <w:style w:type="numbering" w:customStyle="1" w:styleId="CurrentList10">
    <w:name w:val="Current List10"/>
    <w:uiPriority w:val="99"/>
    <w:rsid w:val="005608DD"/>
    <w:pPr>
      <w:numPr>
        <w:numId w:val="68"/>
      </w:numPr>
    </w:pPr>
  </w:style>
  <w:style w:type="numbering" w:customStyle="1" w:styleId="CurrentList11">
    <w:name w:val="Current List11"/>
    <w:uiPriority w:val="99"/>
    <w:rsid w:val="005608DD"/>
    <w:pPr>
      <w:numPr>
        <w:numId w:val="69"/>
      </w:numPr>
    </w:pPr>
  </w:style>
  <w:style w:type="numbering" w:customStyle="1" w:styleId="CurrentList12">
    <w:name w:val="Current List12"/>
    <w:uiPriority w:val="99"/>
    <w:rsid w:val="005608DD"/>
    <w:pPr>
      <w:numPr>
        <w:numId w:val="70"/>
      </w:numPr>
    </w:pPr>
  </w:style>
  <w:style w:type="numbering" w:customStyle="1" w:styleId="CurrentList13">
    <w:name w:val="Current List13"/>
    <w:uiPriority w:val="99"/>
    <w:rsid w:val="00403031"/>
    <w:pPr>
      <w:numPr>
        <w:numId w:val="71"/>
      </w:numPr>
    </w:pPr>
  </w:style>
  <w:style w:type="numbering" w:customStyle="1" w:styleId="CurrentList14">
    <w:name w:val="Current List14"/>
    <w:uiPriority w:val="99"/>
    <w:rsid w:val="00403031"/>
    <w:pPr>
      <w:numPr>
        <w:numId w:val="72"/>
      </w:numPr>
    </w:pPr>
  </w:style>
  <w:style w:type="numbering" w:customStyle="1" w:styleId="CurrentList15">
    <w:name w:val="Current List15"/>
    <w:uiPriority w:val="99"/>
    <w:rsid w:val="00403031"/>
    <w:pPr>
      <w:numPr>
        <w:numId w:val="73"/>
      </w:numPr>
    </w:pPr>
  </w:style>
  <w:style w:type="numbering" w:customStyle="1" w:styleId="CurrentList16">
    <w:name w:val="Current List16"/>
    <w:uiPriority w:val="99"/>
    <w:rsid w:val="00403031"/>
    <w:pPr>
      <w:numPr>
        <w:numId w:val="74"/>
      </w:numPr>
    </w:pPr>
  </w:style>
  <w:style w:type="numbering" w:customStyle="1" w:styleId="CurrentList17">
    <w:name w:val="Current List17"/>
    <w:uiPriority w:val="99"/>
    <w:rsid w:val="00403031"/>
    <w:pPr>
      <w:numPr>
        <w:numId w:val="75"/>
      </w:numPr>
    </w:pPr>
  </w:style>
  <w:style w:type="numbering" w:customStyle="1" w:styleId="CurrentList18">
    <w:name w:val="Current List18"/>
    <w:uiPriority w:val="99"/>
    <w:rsid w:val="00403031"/>
    <w:pPr>
      <w:numPr>
        <w:numId w:val="76"/>
      </w:numPr>
    </w:pPr>
  </w:style>
  <w:style w:type="numbering" w:customStyle="1" w:styleId="CurrentList19">
    <w:name w:val="Current List19"/>
    <w:uiPriority w:val="99"/>
    <w:rsid w:val="00403031"/>
    <w:pPr>
      <w:numPr>
        <w:numId w:val="77"/>
      </w:numPr>
    </w:pPr>
  </w:style>
  <w:style w:type="numbering" w:customStyle="1" w:styleId="CurrentList20">
    <w:name w:val="Current List20"/>
    <w:uiPriority w:val="99"/>
    <w:rsid w:val="00403031"/>
    <w:pPr>
      <w:numPr>
        <w:numId w:val="78"/>
      </w:numPr>
    </w:pPr>
  </w:style>
  <w:style w:type="numbering" w:customStyle="1" w:styleId="CurrentList21">
    <w:name w:val="Current List21"/>
    <w:uiPriority w:val="99"/>
    <w:rsid w:val="00403031"/>
    <w:pPr>
      <w:numPr>
        <w:numId w:val="79"/>
      </w:numPr>
    </w:pPr>
  </w:style>
  <w:style w:type="numbering" w:customStyle="1" w:styleId="CurrentList22">
    <w:name w:val="Current List22"/>
    <w:uiPriority w:val="99"/>
    <w:rsid w:val="00403031"/>
    <w:pPr>
      <w:numPr>
        <w:numId w:val="80"/>
      </w:numPr>
    </w:pPr>
  </w:style>
  <w:style w:type="numbering" w:customStyle="1" w:styleId="CurrentList23">
    <w:name w:val="Current List23"/>
    <w:uiPriority w:val="99"/>
    <w:rsid w:val="00403031"/>
    <w:pPr>
      <w:numPr>
        <w:numId w:val="81"/>
      </w:numPr>
    </w:pPr>
  </w:style>
  <w:style w:type="numbering" w:customStyle="1" w:styleId="CurrentList24">
    <w:name w:val="Current List24"/>
    <w:uiPriority w:val="99"/>
    <w:rsid w:val="00403031"/>
    <w:pPr>
      <w:numPr>
        <w:numId w:val="82"/>
      </w:numPr>
    </w:pPr>
  </w:style>
  <w:style w:type="numbering" w:customStyle="1" w:styleId="CurrentList25">
    <w:name w:val="Current List25"/>
    <w:uiPriority w:val="99"/>
    <w:rsid w:val="00403031"/>
    <w:pPr>
      <w:numPr>
        <w:numId w:val="83"/>
      </w:numPr>
    </w:pPr>
  </w:style>
  <w:style w:type="numbering" w:customStyle="1" w:styleId="CurrentList26">
    <w:name w:val="Current List26"/>
    <w:uiPriority w:val="99"/>
    <w:rsid w:val="00403031"/>
    <w:pPr>
      <w:numPr>
        <w:numId w:val="8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6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2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7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8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2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2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2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7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7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9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1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5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3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4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6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2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89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8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5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0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0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4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9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30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9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2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3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Andrés Moreira</cp:lastModifiedBy>
  <cp:revision>6</cp:revision>
  <dcterms:created xsi:type="dcterms:W3CDTF">2025-06-22T07:30:00Z</dcterms:created>
  <dcterms:modified xsi:type="dcterms:W3CDTF">2025-06-25T00:05:00Z</dcterms:modified>
  <cp:category/>
</cp:coreProperties>
</file>